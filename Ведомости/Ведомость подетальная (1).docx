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96CC8" w14:textId="66794E39" w:rsidR="00A77B3E" w:rsidRDefault="00B356FC" w:rsidP="00DA6A73">
      <w:pPr>
        <w:pStyle w:val="a3"/>
        <w:rPr>
          <w:rFonts w:eastAsia="Cambria"/>
        </w:rPr>
      </w:pPr>
      <w:r>
        <w:rPr>
          <w:rFonts w:eastAsia="Cambria"/>
        </w:rPr>
        <w:t>Список деталей</w:t>
      </w:r>
      <w:bookmarkStart w:id="0" w:name="_GoBack"/>
      <w:bookmarkEnd w:id="0"/>
    </w:p>
    <w:p w14:paraId="56BAE029" w14:textId="77777777" w:rsidR="00DA6A73" w:rsidRPr="00DA6A73" w:rsidRDefault="00DA6A73" w:rsidP="00DA6A73"/>
    <w:tbl>
      <w:tblPr>
        <w:tblStyle w:val="50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134"/>
        <w:gridCol w:w="3101"/>
        <w:gridCol w:w="664"/>
        <w:gridCol w:w="720"/>
        <w:gridCol w:w="720"/>
        <w:gridCol w:w="890"/>
      </w:tblGrid>
      <w:tr w:rsidR="001F28A7" w14:paraId="6AA40521" w14:textId="77777777" w:rsidTr="00DA6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1" w:type="dxa"/>
            <w:noWrap/>
          </w:tcPr>
          <w:p w14:paraId="308F0D5F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№стр.</w:t>
            </w:r>
          </w:p>
          <w:p w14:paraId="7B00D1BF" w14:textId="77777777" w:rsidR="001F28A7" w:rsidRDefault="001F28A7">
            <w:pPr>
              <w:keepLines/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</w:p>
        </w:tc>
        <w:tc>
          <w:tcPr>
            <w:tcW w:w="1134" w:type="dxa"/>
            <w:noWrap/>
          </w:tcPr>
          <w:p w14:paraId="697B7D3A" w14:textId="77777777" w:rsidR="001F28A7" w:rsidRDefault="00B356FC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Пор. №</w:t>
            </w:r>
          </w:p>
          <w:p w14:paraId="41800930" w14:textId="77777777" w:rsidR="001F28A7" w:rsidRDefault="001F28A7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</w:p>
        </w:tc>
        <w:tc>
          <w:tcPr>
            <w:tcW w:w="3101" w:type="dxa"/>
            <w:noWrap/>
          </w:tcPr>
          <w:p w14:paraId="67ED5E96" w14:textId="77777777" w:rsidR="001F28A7" w:rsidRDefault="00B356FC">
            <w:pPr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Наименование</w:t>
            </w:r>
          </w:p>
          <w:p w14:paraId="18528CC4" w14:textId="77777777" w:rsidR="001F28A7" w:rsidRDefault="001F28A7">
            <w:pPr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</w:p>
        </w:tc>
        <w:tc>
          <w:tcPr>
            <w:tcW w:w="664" w:type="dxa"/>
            <w:noWrap/>
          </w:tcPr>
          <w:p w14:paraId="31EF00BD" w14:textId="77777777" w:rsidR="001F28A7" w:rsidRDefault="00B356FC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Кол.</w:t>
            </w:r>
          </w:p>
          <w:p w14:paraId="38FC1BB7" w14:textId="77777777" w:rsidR="001F28A7" w:rsidRDefault="001F28A7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</w:p>
        </w:tc>
        <w:tc>
          <w:tcPr>
            <w:tcW w:w="720" w:type="dxa"/>
            <w:noWrap/>
          </w:tcPr>
          <w:p w14:paraId="3AC01924" w14:textId="77777777" w:rsidR="001F28A7" w:rsidRDefault="00B356FC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Ш</w:t>
            </w:r>
          </w:p>
          <w:p w14:paraId="769155DD" w14:textId="77777777" w:rsidR="001F28A7" w:rsidRDefault="00B356FC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[мм]</w:t>
            </w:r>
          </w:p>
        </w:tc>
        <w:tc>
          <w:tcPr>
            <w:tcW w:w="720" w:type="dxa"/>
            <w:noWrap/>
          </w:tcPr>
          <w:p w14:paraId="4097ECAE" w14:textId="77777777" w:rsidR="001F28A7" w:rsidRDefault="00B356FC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В</w:t>
            </w:r>
          </w:p>
          <w:p w14:paraId="1F5FB08C" w14:textId="77777777" w:rsidR="001F28A7" w:rsidRDefault="00B356FC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[мм]</w:t>
            </w:r>
          </w:p>
        </w:tc>
        <w:tc>
          <w:tcPr>
            <w:tcW w:w="890" w:type="dxa"/>
            <w:noWrap/>
          </w:tcPr>
          <w:p w14:paraId="35049C77" w14:textId="77777777" w:rsidR="001F28A7" w:rsidRDefault="00B356FC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Д</w:t>
            </w:r>
          </w:p>
          <w:p w14:paraId="0CF33E27" w14:textId="77777777" w:rsidR="001F28A7" w:rsidRDefault="00B356FC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[мм]</w:t>
            </w:r>
          </w:p>
        </w:tc>
      </w:tr>
      <w:tr w:rsidR="001F28A7" w14:paraId="26E02CF5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3165AE36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1134" w:type="dxa"/>
            <w:noWrap/>
          </w:tcPr>
          <w:p w14:paraId="24D924B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</w:t>
            </w:r>
          </w:p>
        </w:tc>
        <w:tc>
          <w:tcPr>
            <w:tcW w:w="3101" w:type="dxa"/>
            <w:noWrap/>
          </w:tcPr>
          <w:p w14:paraId="396129F6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Поперечный подкос стены</w:t>
            </w:r>
          </w:p>
        </w:tc>
        <w:tc>
          <w:tcPr>
            <w:tcW w:w="664" w:type="dxa"/>
            <w:noWrap/>
          </w:tcPr>
          <w:p w14:paraId="5F939AC8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CA5D162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14:paraId="405E7791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031DBCC9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1132</w:t>
            </w:r>
          </w:p>
        </w:tc>
      </w:tr>
      <w:tr w:rsidR="001F28A7" w14:paraId="28E5F3E2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012986DB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1134" w:type="dxa"/>
            <w:noWrap/>
          </w:tcPr>
          <w:p w14:paraId="31272D7E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</w:t>
            </w:r>
          </w:p>
        </w:tc>
        <w:tc>
          <w:tcPr>
            <w:tcW w:w="3101" w:type="dxa"/>
            <w:noWrap/>
          </w:tcPr>
          <w:p w14:paraId="4708FB83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Поперечный подкос стены</w:t>
            </w:r>
          </w:p>
        </w:tc>
        <w:tc>
          <w:tcPr>
            <w:tcW w:w="664" w:type="dxa"/>
            <w:noWrap/>
          </w:tcPr>
          <w:p w14:paraId="3EA5B388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5E54FF4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14:paraId="793944E4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2514C568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1132</w:t>
            </w:r>
          </w:p>
        </w:tc>
      </w:tr>
      <w:tr w:rsidR="001F28A7" w14:paraId="01CDB6CB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18C9FB6C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</w:t>
            </w:r>
          </w:p>
        </w:tc>
        <w:tc>
          <w:tcPr>
            <w:tcW w:w="1134" w:type="dxa"/>
            <w:noWrap/>
          </w:tcPr>
          <w:p w14:paraId="17BF1B4E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</w:t>
            </w:r>
          </w:p>
        </w:tc>
        <w:tc>
          <w:tcPr>
            <w:tcW w:w="3101" w:type="dxa"/>
            <w:noWrap/>
          </w:tcPr>
          <w:p w14:paraId="1987343D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Поперечный подкос стены</w:t>
            </w:r>
          </w:p>
        </w:tc>
        <w:tc>
          <w:tcPr>
            <w:tcW w:w="664" w:type="dxa"/>
            <w:noWrap/>
          </w:tcPr>
          <w:p w14:paraId="72EBC4C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9E8DE1C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14:paraId="559DAD8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1D16768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1132</w:t>
            </w:r>
          </w:p>
        </w:tc>
      </w:tr>
      <w:tr w:rsidR="001F28A7" w14:paraId="2A4C5E59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4BEA417E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</w:t>
            </w:r>
          </w:p>
        </w:tc>
        <w:tc>
          <w:tcPr>
            <w:tcW w:w="1134" w:type="dxa"/>
            <w:noWrap/>
          </w:tcPr>
          <w:p w14:paraId="74DF5E02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</w:t>
            </w:r>
          </w:p>
        </w:tc>
        <w:tc>
          <w:tcPr>
            <w:tcW w:w="3101" w:type="dxa"/>
            <w:noWrap/>
          </w:tcPr>
          <w:p w14:paraId="38265E66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Поперечный подкос стены</w:t>
            </w:r>
          </w:p>
        </w:tc>
        <w:tc>
          <w:tcPr>
            <w:tcW w:w="664" w:type="dxa"/>
            <w:noWrap/>
          </w:tcPr>
          <w:p w14:paraId="330049A5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D160992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14:paraId="4179FC95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7FDBB219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1132</w:t>
            </w:r>
          </w:p>
        </w:tc>
      </w:tr>
      <w:tr w:rsidR="001F28A7" w14:paraId="586431C6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4ECC3A26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</w:t>
            </w:r>
          </w:p>
        </w:tc>
        <w:tc>
          <w:tcPr>
            <w:tcW w:w="1134" w:type="dxa"/>
            <w:noWrap/>
          </w:tcPr>
          <w:p w14:paraId="0BDF9807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</w:t>
            </w:r>
          </w:p>
        </w:tc>
        <w:tc>
          <w:tcPr>
            <w:tcW w:w="3101" w:type="dxa"/>
            <w:noWrap/>
          </w:tcPr>
          <w:p w14:paraId="1BD7FE51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Поперечный подкос стены</w:t>
            </w:r>
          </w:p>
        </w:tc>
        <w:tc>
          <w:tcPr>
            <w:tcW w:w="664" w:type="dxa"/>
            <w:noWrap/>
          </w:tcPr>
          <w:p w14:paraId="48441EA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857B89D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14:paraId="58524CBB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685678C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1132</w:t>
            </w:r>
          </w:p>
        </w:tc>
      </w:tr>
      <w:tr w:rsidR="001F28A7" w14:paraId="221EC190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16D65DB6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38D5CE5C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7D5A5E95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0EEB7F0E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7B75F88D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77CD2976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14BC97F8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6FF573A2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10F47B32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</w:t>
            </w:r>
          </w:p>
        </w:tc>
        <w:tc>
          <w:tcPr>
            <w:tcW w:w="1134" w:type="dxa"/>
            <w:noWrap/>
          </w:tcPr>
          <w:p w14:paraId="0E26E46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</w:t>
            </w:r>
          </w:p>
        </w:tc>
        <w:tc>
          <w:tcPr>
            <w:tcW w:w="3101" w:type="dxa"/>
            <w:noWrap/>
          </w:tcPr>
          <w:p w14:paraId="05147ECA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Поперечный подкос стены</w:t>
            </w:r>
          </w:p>
        </w:tc>
        <w:tc>
          <w:tcPr>
            <w:tcW w:w="664" w:type="dxa"/>
            <w:noWrap/>
          </w:tcPr>
          <w:p w14:paraId="7E50B02B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88368F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14:paraId="645DC13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7BC92DF8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1132</w:t>
            </w:r>
          </w:p>
        </w:tc>
      </w:tr>
      <w:tr w:rsidR="001F28A7" w14:paraId="0502F5A1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36620776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</w:t>
            </w:r>
          </w:p>
        </w:tc>
        <w:tc>
          <w:tcPr>
            <w:tcW w:w="1134" w:type="dxa"/>
            <w:noWrap/>
          </w:tcPr>
          <w:p w14:paraId="69C50C36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</w:t>
            </w:r>
          </w:p>
        </w:tc>
        <w:tc>
          <w:tcPr>
            <w:tcW w:w="3101" w:type="dxa"/>
            <w:noWrap/>
          </w:tcPr>
          <w:p w14:paraId="4772655C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Поперечный подкос стены</w:t>
            </w:r>
          </w:p>
        </w:tc>
        <w:tc>
          <w:tcPr>
            <w:tcW w:w="664" w:type="dxa"/>
            <w:noWrap/>
          </w:tcPr>
          <w:p w14:paraId="0AA749ED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ECBB1DC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14:paraId="77731791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155BFCEE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1132</w:t>
            </w:r>
          </w:p>
        </w:tc>
      </w:tr>
      <w:tr w:rsidR="001F28A7" w14:paraId="474E6CD3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5D95D9AF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</w:t>
            </w:r>
          </w:p>
        </w:tc>
        <w:tc>
          <w:tcPr>
            <w:tcW w:w="1134" w:type="dxa"/>
            <w:noWrap/>
          </w:tcPr>
          <w:p w14:paraId="58CCF141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</w:t>
            </w:r>
          </w:p>
        </w:tc>
        <w:tc>
          <w:tcPr>
            <w:tcW w:w="3101" w:type="dxa"/>
            <w:noWrap/>
          </w:tcPr>
          <w:p w14:paraId="49502CEB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Поперечный подкос стены</w:t>
            </w:r>
          </w:p>
        </w:tc>
        <w:tc>
          <w:tcPr>
            <w:tcW w:w="664" w:type="dxa"/>
            <w:noWrap/>
          </w:tcPr>
          <w:p w14:paraId="23D8193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44B8D99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14:paraId="5183F8C7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4EEBCE19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1132</w:t>
            </w:r>
          </w:p>
        </w:tc>
      </w:tr>
      <w:tr w:rsidR="001F28A7" w14:paraId="6DD88481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26B1A907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</w:t>
            </w:r>
          </w:p>
        </w:tc>
        <w:tc>
          <w:tcPr>
            <w:tcW w:w="1134" w:type="dxa"/>
            <w:noWrap/>
          </w:tcPr>
          <w:p w14:paraId="08AE4B3C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</w:t>
            </w:r>
          </w:p>
        </w:tc>
        <w:tc>
          <w:tcPr>
            <w:tcW w:w="3101" w:type="dxa"/>
            <w:noWrap/>
          </w:tcPr>
          <w:p w14:paraId="21890089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Поперечный подкос стены</w:t>
            </w:r>
          </w:p>
        </w:tc>
        <w:tc>
          <w:tcPr>
            <w:tcW w:w="664" w:type="dxa"/>
            <w:noWrap/>
          </w:tcPr>
          <w:p w14:paraId="1FE6430A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FA6A41B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14:paraId="16F298F8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73E330EA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1132</w:t>
            </w:r>
          </w:p>
        </w:tc>
      </w:tr>
      <w:tr w:rsidR="001F28A7" w14:paraId="1C1B83B8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266040AD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</w:t>
            </w:r>
          </w:p>
        </w:tc>
        <w:tc>
          <w:tcPr>
            <w:tcW w:w="1134" w:type="dxa"/>
            <w:noWrap/>
          </w:tcPr>
          <w:p w14:paraId="559DF168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</w:t>
            </w:r>
          </w:p>
        </w:tc>
        <w:tc>
          <w:tcPr>
            <w:tcW w:w="3101" w:type="dxa"/>
            <w:noWrap/>
          </w:tcPr>
          <w:p w14:paraId="27430457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Поперечный подкос стены</w:t>
            </w:r>
          </w:p>
        </w:tc>
        <w:tc>
          <w:tcPr>
            <w:tcW w:w="664" w:type="dxa"/>
            <w:noWrap/>
          </w:tcPr>
          <w:p w14:paraId="510A441D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11E3E375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14:paraId="6E99A797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17BF2C8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1132</w:t>
            </w:r>
          </w:p>
        </w:tc>
      </w:tr>
      <w:tr w:rsidR="001F28A7" w14:paraId="3AD6E773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6698F36C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14BF5E50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0C91E201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53980A04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0AC52A80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48FC2B52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0D16B2D2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364C6CFA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6179F35A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</w:t>
            </w:r>
          </w:p>
        </w:tc>
        <w:tc>
          <w:tcPr>
            <w:tcW w:w="1134" w:type="dxa"/>
            <w:noWrap/>
          </w:tcPr>
          <w:p w14:paraId="1E79B5F7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13</w:t>
            </w:r>
          </w:p>
        </w:tc>
        <w:tc>
          <w:tcPr>
            <w:tcW w:w="3101" w:type="dxa"/>
            <w:noWrap/>
          </w:tcPr>
          <w:p w14:paraId="3E467848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Поперечный подкос стены</w:t>
            </w:r>
          </w:p>
        </w:tc>
        <w:tc>
          <w:tcPr>
            <w:tcW w:w="664" w:type="dxa"/>
            <w:noWrap/>
          </w:tcPr>
          <w:p w14:paraId="30813ACC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8B9796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14:paraId="2E724CD7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71FA9C55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1132</w:t>
            </w:r>
          </w:p>
        </w:tc>
      </w:tr>
      <w:tr w:rsidR="001F28A7" w14:paraId="5DFDED0A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2CFD95A7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</w:t>
            </w:r>
          </w:p>
        </w:tc>
        <w:tc>
          <w:tcPr>
            <w:tcW w:w="1134" w:type="dxa"/>
            <w:noWrap/>
          </w:tcPr>
          <w:p w14:paraId="1762F18D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14</w:t>
            </w:r>
          </w:p>
        </w:tc>
        <w:tc>
          <w:tcPr>
            <w:tcW w:w="3101" w:type="dxa"/>
            <w:noWrap/>
          </w:tcPr>
          <w:p w14:paraId="49D96572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Поперечный подкос стены</w:t>
            </w:r>
          </w:p>
        </w:tc>
        <w:tc>
          <w:tcPr>
            <w:tcW w:w="664" w:type="dxa"/>
            <w:noWrap/>
          </w:tcPr>
          <w:p w14:paraId="34159B3C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BF117F3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14:paraId="2B30A63C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0466274A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1132</w:t>
            </w:r>
          </w:p>
        </w:tc>
      </w:tr>
      <w:tr w:rsidR="001F28A7" w14:paraId="4348958A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717B8A72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13</w:t>
            </w:r>
          </w:p>
        </w:tc>
        <w:tc>
          <w:tcPr>
            <w:tcW w:w="1134" w:type="dxa"/>
            <w:noWrap/>
          </w:tcPr>
          <w:p w14:paraId="2B7B343F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2002</w:t>
            </w:r>
          </w:p>
        </w:tc>
        <w:tc>
          <w:tcPr>
            <w:tcW w:w="3101" w:type="dxa"/>
            <w:noWrap/>
          </w:tcPr>
          <w:p w14:paraId="3090200B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Спрятанное стропило</w:t>
            </w:r>
          </w:p>
        </w:tc>
        <w:tc>
          <w:tcPr>
            <w:tcW w:w="664" w:type="dxa"/>
            <w:noWrap/>
          </w:tcPr>
          <w:p w14:paraId="242A0098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</w:t>
            </w:r>
          </w:p>
        </w:tc>
        <w:tc>
          <w:tcPr>
            <w:tcW w:w="720" w:type="dxa"/>
            <w:noWrap/>
          </w:tcPr>
          <w:p w14:paraId="7A657C57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14:paraId="22600D7E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59F2663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1258</w:t>
            </w:r>
          </w:p>
        </w:tc>
      </w:tr>
      <w:tr w:rsidR="001F28A7" w14:paraId="0BE8504F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529D9A23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14</w:t>
            </w:r>
          </w:p>
        </w:tc>
        <w:tc>
          <w:tcPr>
            <w:tcW w:w="1134" w:type="dxa"/>
            <w:noWrap/>
          </w:tcPr>
          <w:p w14:paraId="032F03BD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2007</w:t>
            </w:r>
          </w:p>
        </w:tc>
        <w:tc>
          <w:tcPr>
            <w:tcW w:w="3101" w:type="dxa"/>
            <w:noWrap/>
          </w:tcPr>
          <w:p w14:paraId="3DAF2707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Спрятанное стропило</w:t>
            </w:r>
          </w:p>
        </w:tc>
        <w:tc>
          <w:tcPr>
            <w:tcW w:w="664" w:type="dxa"/>
            <w:noWrap/>
          </w:tcPr>
          <w:p w14:paraId="03790852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</w:t>
            </w:r>
          </w:p>
        </w:tc>
        <w:tc>
          <w:tcPr>
            <w:tcW w:w="720" w:type="dxa"/>
            <w:noWrap/>
          </w:tcPr>
          <w:p w14:paraId="5540F4ED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14:paraId="3800F859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1844366A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1671</w:t>
            </w:r>
          </w:p>
        </w:tc>
      </w:tr>
      <w:tr w:rsidR="001F28A7" w14:paraId="252861EC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6A5DAB55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15</w:t>
            </w:r>
          </w:p>
        </w:tc>
        <w:tc>
          <w:tcPr>
            <w:tcW w:w="1134" w:type="dxa"/>
            <w:noWrap/>
          </w:tcPr>
          <w:p w14:paraId="2682C468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2005</w:t>
            </w:r>
          </w:p>
        </w:tc>
        <w:tc>
          <w:tcPr>
            <w:tcW w:w="3101" w:type="dxa"/>
            <w:noWrap/>
          </w:tcPr>
          <w:p w14:paraId="01B58C2C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Спрятанное стропило</w:t>
            </w:r>
          </w:p>
        </w:tc>
        <w:tc>
          <w:tcPr>
            <w:tcW w:w="664" w:type="dxa"/>
            <w:noWrap/>
          </w:tcPr>
          <w:p w14:paraId="2CCF24E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</w:t>
            </w:r>
          </w:p>
        </w:tc>
        <w:tc>
          <w:tcPr>
            <w:tcW w:w="720" w:type="dxa"/>
            <w:noWrap/>
          </w:tcPr>
          <w:p w14:paraId="21C7EFF1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14:paraId="0E4CAD3F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2E9F024F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1751</w:t>
            </w:r>
          </w:p>
        </w:tc>
      </w:tr>
      <w:tr w:rsidR="001F28A7" w14:paraId="3E862209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194170AE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7E8C83CC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6FA918FA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45301001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5FE2C077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18FE87B9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77A98CA9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6839AC29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3AD489D0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16</w:t>
            </w:r>
          </w:p>
        </w:tc>
        <w:tc>
          <w:tcPr>
            <w:tcW w:w="1134" w:type="dxa"/>
            <w:noWrap/>
          </w:tcPr>
          <w:p w14:paraId="06B7C28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2009</w:t>
            </w:r>
          </w:p>
        </w:tc>
        <w:tc>
          <w:tcPr>
            <w:tcW w:w="3101" w:type="dxa"/>
            <w:noWrap/>
          </w:tcPr>
          <w:p w14:paraId="52AED0AB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Спрятанное стропило</w:t>
            </w:r>
          </w:p>
        </w:tc>
        <w:tc>
          <w:tcPr>
            <w:tcW w:w="664" w:type="dxa"/>
            <w:noWrap/>
          </w:tcPr>
          <w:p w14:paraId="1788143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</w:t>
            </w:r>
          </w:p>
        </w:tc>
        <w:tc>
          <w:tcPr>
            <w:tcW w:w="720" w:type="dxa"/>
            <w:noWrap/>
          </w:tcPr>
          <w:p w14:paraId="5A7CC252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14:paraId="7F37A80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1536893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1751</w:t>
            </w:r>
          </w:p>
        </w:tc>
      </w:tr>
      <w:tr w:rsidR="001F28A7" w14:paraId="5D84ED8C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078E83CE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17</w:t>
            </w:r>
          </w:p>
        </w:tc>
        <w:tc>
          <w:tcPr>
            <w:tcW w:w="1134" w:type="dxa"/>
            <w:noWrap/>
          </w:tcPr>
          <w:p w14:paraId="01632053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2008</w:t>
            </w:r>
          </w:p>
        </w:tc>
        <w:tc>
          <w:tcPr>
            <w:tcW w:w="3101" w:type="dxa"/>
            <w:noWrap/>
          </w:tcPr>
          <w:p w14:paraId="52DBC341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Спрятанное стропило</w:t>
            </w:r>
          </w:p>
        </w:tc>
        <w:tc>
          <w:tcPr>
            <w:tcW w:w="664" w:type="dxa"/>
            <w:noWrap/>
          </w:tcPr>
          <w:p w14:paraId="53DE69CF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</w:t>
            </w:r>
          </w:p>
        </w:tc>
        <w:tc>
          <w:tcPr>
            <w:tcW w:w="720" w:type="dxa"/>
            <w:noWrap/>
          </w:tcPr>
          <w:p w14:paraId="168DFD4C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14:paraId="603B10F1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5505E091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2582</w:t>
            </w:r>
          </w:p>
        </w:tc>
      </w:tr>
      <w:tr w:rsidR="001F28A7" w14:paraId="111C703F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4F99E9A7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18</w:t>
            </w:r>
          </w:p>
        </w:tc>
        <w:tc>
          <w:tcPr>
            <w:tcW w:w="1134" w:type="dxa"/>
            <w:noWrap/>
          </w:tcPr>
          <w:p w14:paraId="5EA584AE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4096</w:t>
            </w:r>
          </w:p>
        </w:tc>
        <w:tc>
          <w:tcPr>
            <w:tcW w:w="3101" w:type="dxa"/>
            <w:noWrap/>
          </w:tcPr>
          <w:p w14:paraId="0EDFFF53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4252CD2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D94F4E8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14:paraId="56845AC5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2E9B266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2600</w:t>
            </w:r>
          </w:p>
        </w:tc>
      </w:tr>
      <w:tr w:rsidR="001F28A7" w14:paraId="36A3DA0E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0B0AD0EB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19</w:t>
            </w:r>
          </w:p>
        </w:tc>
        <w:tc>
          <w:tcPr>
            <w:tcW w:w="1134" w:type="dxa"/>
            <w:noWrap/>
          </w:tcPr>
          <w:p w14:paraId="38FD8B68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4065</w:t>
            </w:r>
          </w:p>
        </w:tc>
        <w:tc>
          <w:tcPr>
            <w:tcW w:w="3101" w:type="dxa"/>
            <w:noWrap/>
          </w:tcPr>
          <w:p w14:paraId="71D9EBEC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503CA017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0D666CD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14:paraId="7C329525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3B90A201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2620</w:t>
            </w:r>
          </w:p>
        </w:tc>
      </w:tr>
      <w:tr w:rsidR="001F28A7" w14:paraId="028D13B0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46F10ED2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20</w:t>
            </w:r>
          </w:p>
        </w:tc>
        <w:tc>
          <w:tcPr>
            <w:tcW w:w="1134" w:type="dxa"/>
            <w:noWrap/>
          </w:tcPr>
          <w:p w14:paraId="28D26FEC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2004</w:t>
            </w:r>
          </w:p>
        </w:tc>
        <w:tc>
          <w:tcPr>
            <w:tcW w:w="3101" w:type="dxa"/>
            <w:noWrap/>
          </w:tcPr>
          <w:p w14:paraId="2C1C7E36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Спрятанное стропило</w:t>
            </w:r>
          </w:p>
        </w:tc>
        <w:tc>
          <w:tcPr>
            <w:tcW w:w="664" w:type="dxa"/>
            <w:noWrap/>
          </w:tcPr>
          <w:p w14:paraId="5C22B069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</w:t>
            </w:r>
          </w:p>
        </w:tc>
        <w:tc>
          <w:tcPr>
            <w:tcW w:w="720" w:type="dxa"/>
            <w:noWrap/>
          </w:tcPr>
          <w:p w14:paraId="39D6A155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14:paraId="79F8170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3D97C5D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6748</w:t>
            </w:r>
          </w:p>
        </w:tc>
      </w:tr>
      <w:tr w:rsidR="001F28A7" w14:paraId="5B8A5D72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7938E6DB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16FD47F0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0DBD8DA5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3BEFA30C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734ECE5C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314F98CF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55A5FA91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628FFFE7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662FD745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21</w:t>
            </w:r>
          </w:p>
        </w:tc>
        <w:tc>
          <w:tcPr>
            <w:tcW w:w="1134" w:type="dxa"/>
            <w:noWrap/>
          </w:tcPr>
          <w:p w14:paraId="546271BE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2001</w:t>
            </w:r>
          </w:p>
        </w:tc>
        <w:tc>
          <w:tcPr>
            <w:tcW w:w="3101" w:type="dxa"/>
            <w:noWrap/>
          </w:tcPr>
          <w:p w14:paraId="5FB273A4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Спрятанное стропило</w:t>
            </w:r>
          </w:p>
        </w:tc>
        <w:tc>
          <w:tcPr>
            <w:tcW w:w="664" w:type="dxa"/>
            <w:noWrap/>
          </w:tcPr>
          <w:p w14:paraId="5C0B50D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14</w:t>
            </w:r>
          </w:p>
        </w:tc>
        <w:tc>
          <w:tcPr>
            <w:tcW w:w="720" w:type="dxa"/>
            <w:noWrap/>
          </w:tcPr>
          <w:p w14:paraId="39282D87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14:paraId="55677872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7D849689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7774</w:t>
            </w:r>
          </w:p>
        </w:tc>
      </w:tr>
      <w:tr w:rsidR="001F28A7" w14:paraId="1195199E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49591DC1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22</w:t>
            </w:r>
          </w:p>
        </w:tc>
        <w:tc>
          <w:tcPr>
            <w:tcW w:w="1134" w:type="dxa"/>
            <w:noWrap/>
          </w:tcPr>
          <w:p w14:paraId="7AD750F9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2003</w:t>
            </w:r>
          </w:p>
        </w:tc>
        <w:tc>
          <w:tcPr>
            <w:tcW w:w="3101" w:type="dxa"/>
            <w:noWrap/>
          </w:tcPr>
          <w:p w14:paraId="314A54D2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Спрятанное стропило</w:t>
            </w:r>
          </w:p>
        </w:tc>
        <w:tc>
          <w:tcPr>
            <w:tcW w:w="664" w:type="dxa"/>
            <w:noWrap/>
          </w:tcPr>
          <w:p w14:paraId="0BA4D994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E3BBBB6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14:paraId="649D10C1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78989B92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7774</w:t>
            </w:r>
          </w:p>
        </w:tc>
      </w:tr>
      <w:tr w:rsidR="001F28A7" w14:paraId="3931A1CD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20047354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23</w:t>
            </w:r>
          </w:p>
        </w:tc>
        <w:tc>
          <w:tcPr>
            <w:tcW w:w="1134" w:type="dxa"/>
            <w:noWrap/>
          </w:tcPr>
          <w:p w14:paraId="65C92871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2016</w:t>
            </w:r>
          </w:p>
        </w:tc>
        <w:tc>
          <w:tcPr>
            <w:tcW w:w="3101" w:type="dxa"/>
            <w:noWrap/>
          </w:tcPr>
          <w:p w14:paraId="71216977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Спрятанное стропило</w:t>
            </w:r>
          </w:p>
        </w:tc>
        <w:tc>
          <w:tcPr>
            <w:tcW w:w="664" w:type="dxa"/>
            <w:noWrap/>
          </w:tcPr>
          <w:p w14:paraId="29D7E215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A09102D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14:paraId="28BE724E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90" w:type="dxa"/>
            <w:noWrap/>
          </w:tcPr>
          <w:p w14:paraId="2D33D9A7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3760</w:t>
            </w:r>
          </w:p>
        </w:tc>
      </w:tr>
      <w:tr w:rsidR="001F28A7" w14:paraId="2835865B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40190FE9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24</w:t>
            </w:r>
          </w:p>
        </w:tc>
        <w:tc>
          <w:tcPr>
            <w:tcW w:w="1134" w:type="dxa"/>
            <w:noWrap/>
          </w:tcPr>
          <w:p w14:paraId="1C8440B4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2014</w:t>
            </w:r>
          </w:p>
        </w:tc>
        <w:tc>
          <w:tcPr>
            <w:tcW w:w="3101" w:type="dxa"/>
            <w:noWrap/>
          </w:tcPr>
          <w:p w14:paraId="18B2F1D0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Спрятанное стропило</w:t>
            </w:r>
          </w:p>
        </w:tc>
        <w:tc>
          <w:tcPr>
            <w:tcW w:w="664" w:type="dxa"/>
            <w:noWrap/>
          </w:tcPr>
          <w:p w14:paraId="23F389C9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0F9B9F6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14:paraId="175FF952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90" w:type="dxa"/>
            <w:noWrap/>
          </w:tcPr>
          <w:p w14:paraId="57EC884B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6494</w:t>
            </w:r>
          </w:p>
        </w:tc>
      </w:tr>
      <w:tr w:rsidR="001F28A7" w14:paraId="66F6E51C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2870141F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25</w:t>
            </w:r>
          </w:p>
        </w:tc>
        <w:tc>
          <w:tcPr>
            <w:tcW w:w="1134" w:type="dxa"/>
            <w:noWrap/>
          </w:tcPr>
          <w:p w14:paraId="6EC0B28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2017</w:t>
            </w:r>
          </w:p>
        </w:tc>
        <w:tc>
          <w:tcPr>
            <w:tcW w:w="3101" w:type="dxa"/>
            <w:noWrap/>
          </w:tcPr>
          <w:p w14:paraId="718E4AB2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Спрятанное стропило</w:t>
            </w:r>
          </w:p>
        </w:tc>
        <w:tc>
          <w:tcPr>
            <w:tcW w:w="664" w:type="dxa"/>
            <w:noWrap/>
          </w:tcPr>
          <w:p w14:paraId="7AD4848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5ECFE3E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14:paraId="2FE26A37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90" w:type="dxa"/>
            <w:noWrap/>
          </w:tcPr>
          <w:p w14:paraId="1C1183B8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6494</w:t>
            </w:r>
          </w:p>
        </w:tc>
      </w:tr>
      <w:tr w:rsidR="001F28A7" w14:paraId="3F487FF8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28C05703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75D6E0E2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4F7E334A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37827B05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23B64031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21C95552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43DAE323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42B026C8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5B622728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26</w:t>
            </w:r>
          </w:p>
        </w:tc>
        <w:tc>
          <w:tcPr>
            <w:tcW w:w="1134" w:type="dxa"/>
            <w:noWrap/>
          </w:tcPr>
          <w:p w14:paraId="5F85101B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2015</w:t>
            </w:r>
          </w:p>
        </w:tc>
        <w:tc>
          <w:tcPr>
            <w:tcW w:w="3101" w:type="dxa"/>
            <w:noWrap/>
          </w:tcPr>
          <w:p w14:paraId="0EC7CF34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Спрятанное стропило</w:t>
            </w:r>
          </w:p>
        </w:tc>
        <w:tc>
          <w:tcPr>
            <w:tcW w:w="664" w:type="dxa"/>
            <w:noWrap/>
          </w:tcPr>
          <w:p w14:paraId="2264A6E1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</w:t>
            </w:r>
          </w:p>
        </w:tc>
        <w:tc>
          <w:tcPr>
            <w:tcW w:w="720" w:type="dxa"/>
            <w:noWrap/>
          </w:tcPr>
          <w:p w14:paraId="0A62C6EE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720" w:type="dxa"/>
            <w:noWrap/>
          </w:tcPr>
          <w:p w14:paraId="0A764CFD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90" w:type="dxa"/>
            <w:noWrap/>
          </w:tcPr>
          <w:p w14:paraId="7774460C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6707</w:t>
            </w:r>
          </w:p>
        </w:tc>
      </w:tr>
      <w:tr w:rsidR="001F28A7" w14:paraId="1868512C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7ACC9A33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27</w:t>
            </w:r>
          </w:p>
        </w:tc>
        <w:tc>
          <w:tcPr>
            <w:tcW w:w="1134" w:type="dxa"/>
            <w:noWrap/>
          </w:tcPr>
          <w:p w14:paraId="164484AD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4107</w:t>
            </w:r>
          </w:p>
        </w:tc>
        <w:tc>
          <w:tcPr>
            <w:tcW w:w="3101" w:type="dxa"/>
            <w:noWrap/>
          </w:tcPr>
          <w:p w14:paraId="5DA294EC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14:paraId="413804CA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1D1C982B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6D067AD7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2CA3866A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610</w:t>
            </w:r>
          </w:p>
        </w:tc>
      </w:tr>
      <w:tr w:rsidR="001F28A7" w14:paraId="767E1C8B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74FED574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28</w:t>
            </w:r>
          </w:p>
        </w:tc>
        <w:tc>
          <w:tcPr>
            <w:tcW w:w="1134" w:type="dxa"/>
            <w:noWrap/>
          </w:tcPr>
          <w:p w14:paraId="6F4FC67D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4108</w:t>
            </w:r>
          </w:p>
        </w:tc>
        <w:tc>
          <w:tcPr>
            <w:tcW w:w="3101" w:type="dxa"/>
            <w:noWrap/>
          </w:tcPr>
          <w:p w14:paraId="627E9348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14:paraId="2CE5245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DAF3E98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77014121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062C8F32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610</w:t>
            </w:r>
          </w:p>
        </w:tc>
      </w:tr>
      <w:tr w:rsidR="001F28A7" w14:paraId="2A46BDB6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5F1A0737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29</w:t>
            </w:r>
          </w:p>
        </w:tc>
        <w:tc>
          <w:tcPr>
            <w:tcW w:w="1134" w:type="dxa"/>
            <w:noWrap/>
          </w:tcPr>
          <w:p w14:paraId="0493B99A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</w:t>
            </w:r>
          </w:p>
        </w:tc>
        <w:tc>
          <w:tcPr>
            <w:tcW w:w="3101" w:type="dxa"/>
            <w:noWrap/>
          </w:tcPr>
          <w:p w14:paraId="3243FCA6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Верхн. обвязка</w:t>
            </w:r>
          </w:p>
        </w:tc>
        <w:tc>
          <w:tcPr>
            <w:tcW w:w="664" w:type="dxa"/>
            <w:noWrap/>
          </w:tcPr>
          <w:p w14:paraId="75402C84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9F8B758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159E7A52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7BC75CF9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893</w:t>
            </w:r>
          </w:p>
        </w:tc>
      </w:tr>
      <w:tr w:rsidR="001F28A7" w14:paraId="6833E148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76E8AF54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30</w:t>
            </w:r>
          </w:p>
        </w:tc>
        <w:tc>
          <w:tcPr>
            <w:tcW w:w="1134" w:type="dxa"/>
            <w:noWrap/>
          </w:tcPr>
          <w:p w14:paraId="579B1CE7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</w:t>
            </w:r>
          </w:p>
        </w:tc>
        <w:tc>
          <w:tcPr>
            <w:tcW w:w="3101" w:type="dxa"/>
            <w:noWrap/>
          </w:tcPr>
          <w:p w14:paraId="74B0BFA1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Верхн. обвязка</w:t>
            </w:r>
          </w:p>
        </w:tc>
        <w:tc>
          <w:tcPr>
            <w:tcW w:w="664" w:type="dxa"/>
            <w:noWrap/>
          </w:tcPr>
          <w:p w14:paraId="3BB46B0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137B39AC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7960498E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7DF2D72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893</w:t>
            </w:r>
          </w:p>
        </w:tc>
      </w:tr>
      <w:tr w:rsidR="001F28A7" w14:paraId="73FBE701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29566E56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73D39149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167998A1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51E11CBF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4418B76F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0341F452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14469CD9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47CCC294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21DA0EB8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31</w:t>
            </w:r>
          </w:p>
        </w:tc>
        <w:tc>
          <w:tcPr>
            <w:tcW w:w="1134" w:type="dxa"/>
            <w:noWrap/>
          </w:tcPr>
          <w:p w14:paraId="45737E5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</w:t>
            </w:r>
          </w:p>
        </w:tc>
        <w:tc>
          <w:tcPr>
            <w:tcW w:w="3101" w:type="dxa"/>
            <w:noWrap/>
          </w:tcPr>
          <w:p w14:paraId="7AC28CBE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Верхн. обвязка</w:t>
            </w:r>
          </w:p>
        </w:tc>
        <w:tc>
          <w:tcPr>
            <w:tcW w:w="664" w:type="dxa"/>
            <w:noWrap/>
          </w:tcPr>
          <w:p w14:paraId="149E5D9F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1A7A555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62287D09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4651B655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1003</w:t>
            </w:r>
          </w:p>
        </w:tc>
      </w:tr>
      <w:tr w:rsidR="001F28A7" w14:paraId="0BFE941D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15519098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32</w:t>
            </w:r>
          </w:p>
        </w:tc>
        <w:tc>
          <w:tcPr>
            <w:tcW w:w="1134" w:type="dxa"/>
            <w:noWrap/>
          </w:tcPr>
          <w:p w14:paraId="7524CF1D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4109</w:t>
            </w:r>
          </w:p>
        </w:tc>
        <w:tc>
          <w:tcPr>
            <w:tcW w:w="3101" w:type="dxa"/>
            <w:noWrap/>
          </w:tcPr>
          <w:p w14:paraId="202A78B5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14:paraId="18658442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98F9CEA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658374AD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7F200F79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1070</w:t>
            </w:r>
          </w:p>
        </w:tc>
      </w:tr>
      <w:tr w:rsidR="001F28A7" w14:paraId="0F3D46F7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4084D974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33</w:t>
            </w:r>
          </w:p>
        </w:tc>
        <w:tc>
          <w:tcPr>
            <w:tcW w:w="1134" w:type="dxa"/>
            <w:noWrap/>
          </w:tcPr>
          <w:p w14:paraId="43970477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2018</w:t>
            </w:r>
          </w:p>
        </w:tc>
        <w:tc>
          <w:tcPr>
            <w:tcW w:w="3101" w:type="dxa"/>
            <w:noWrap/>
          </w:tcPr>
          <w:p w14:paraId="13933475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Поперечина</w:t>
            </w:r>
          </w:p>
        </w:tc>
        <w:tc>
          <w:tcPr>
            <w:tcW w:w="664" w:type="dxa"/>
            <w:noWrap/>
          </w:tcPr>
          <w:p w14:paraId="11501D3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</w:t>
            </w:r>
          </w:p>
        </w:tc>
        <w:tc>
          <w:tcPr>
            <w:tcW w:w="720" w:type="dxa"/>
            <w:noWrap/>
          </w:tcPr>
          <w:p w14:paraId="497D56A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6871A9FE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6B935BFF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1100</w:t>
            </w:r>
          </w:p>
        </w:tc>
      </w:tr>
      <w:tr w:rsidR="001F28A7" w14:paraId="79175357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3CD838FD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34</w:t>
            </w:r>
          </w:p>
        </w:tc>
        <w:tc>
          <w:tcPr>
            <w:tcW w:w="1134" w:type="dxa"/>
            <w:noWrap/>
          </w:tcPr>
          <w:p w14:paraId="4E0F11C8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2019</w:t>
            </w:r>
          </w:p>
        </w:tc>
        <w:tc>
          <w:tcPr>
            <w:tcW w:w="3101" w:type="dxa"/>
            <w:noWrap/>
          </w:tcPr>
          <w:p w14:paraId="332A17A0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Поперечина</w:t>
            </w:r>
          </w:p>
        </w:tc>
        <w:tc>
          <w:tcPr>
            <w:tcW w:w="664" w:type="dxa"/>
            <w:noWrap/>
          </w:tcPr>
          <w:p w14:paraId="70D9132A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</w:t>
            </w:r>
          </w:p>
        </w:tc>
        <w:tc>
          <w:tcPr>
            <w:tcW w:w="720" w:type="dxa"/>
            <w:noWrap/>
          </w:tcPr>
          <w:p w14:paraId="52C11B62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55445272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391BC312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1100</w:t>
            </w:r>
          </w:p>
        </w:tc>
      </w:tr>
      <w:tr w:rsidR="001F28A7" w14:paraId="3FAB03B1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0EE52D97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35</w:t>
            </w:r>
          </w:p>
        </w:tc>
        <w:tc>
          <w:tcPr>
            <w:tcW w:w="1134" w:type="dxa"/>
            <w:noWrap/>
          </w:tcPr>
          <w:p w14:paraId="0912AC7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</w:t>
            </w:r>
          </w:p>
        </w:tc>
        <w:tc>
          <w:tcPr>
            <w:tcW w:w="3101" w:type="dxa"/>
            <w:noWrap/>
          </w:tcPr>
          <w:p w14:paraId="2C6DE91B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Верхн. обвязка</w:t>
            </w:r>
          </w:p>
        </w:tc>
        <w:tc>
          <w:tcPr>
            <w:tcW w:w="664" w:type="dxa"/>
            <w:noWrap/>
          </w:tcPr>
          <w:p w14:paraId="0F946EED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C7043D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09E6EBAB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7AEBB5D1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1443</w:t>
            </w:r>
          </w:p>
        </w:tc>
      </w:tr>
      <w:tr w:rsidR="001F28A7" w14:paraId="268D66C0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1EB98561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4E3E992D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5287435D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2A3035D5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168DE733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5CEB598E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4BD7881C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60B3602B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19AB9FA8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36</w:t>
            </w:r>
          </w:p>
        </w:tc>
        <w:tc>
          <w:tcPr>
            <w:tcW w:w="1134" w:type="dxa"/>
            <w:noWrap/>
          </w:tcPr>
          <w:p w14:paraId="6818A39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</w:t>
            </w:r>
          </w:p>
        </w:tc>
        <w:tc>
          <w:tcPr>
            <w:tcW w:w="3101" w:type="dxa"/>
            <w:noWrap/>
          </w:tcPr>
          <w:p w14:paraId="144863C6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Верхн. обвязка</w:t>
            </w:r>
          </w:p>
        </w:tc>
        <w:tc>
          <w:tcPr>
            <w:tcW w:w="664" w:type="dxa"/>
            <w:noWrap/>
          </w:tcPr>
          <w:p w14:paraId="382851D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DD84D57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6E1BF132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41010F4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1883</w:t>
            </w:r>
          </w:p>
        </w:tc>
      </w:tr>
      <w:tr w:rsidR="001F28A7" w14:paraId="5CF0000A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5C7D41DD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37</w:t>
            </w:r>
          </w:p>
        </w:tc>
        <w:tc>
          <w:tcPr>
            <w:tcW w:w="1134" w:type="dxa"/>
            <w:noWrap/>
          </w:tcPr>
          <w:p w14:paraId="4C5498DF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</w:t>
            </w:r>
          </w:p>
        </w:tc>
        <w:tc>
          <w:tcPr>
            <w:tcW w:w="3101" w:type="dxa"/>
            <w:noWrap/>
          </w:tcPr>
          <w:p w14:paraId="647977D4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Верхн. обвязка</w:t>
            </w:r>
          </w:p>
        </w:tc>
        <w:tc>
          <w:tcPr>
            <w:tcW w:w="664" w:type="dxa"/>
            <w:noWrap/>
          </w:tcPr>
          <w:p w14:paraId="22F6F189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69CCF5C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78CBFE45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44E69507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1883</w:t>
            </w:r>
          </w:p>
        </w:tc>
      </w:tr>
      <w:tr w:rsidR="001F28A7" w14:paraId="4B2263C7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7E3E58F2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38</w:t>
            </w:r>
          </w:p>
        </w:tc>
        <w:tc>
          <w:tcPr>
            <w:tcW w:w="1134" w:type="dxa"/>
            <w:noWrap/>
          </w:tcPr>
          <w:p w14:paraId="38E72989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4053</w:t>
            </w:r>
          </w:p>
        </w:tc>
        <w:tc>
          <w:tcPr>
            <w:tcW w:w="3101" w:type="dxa"/>
            <w:noWrap/>
          </w:tcPr>
          <w:p w14:paraId="17313CB9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Нижн. обвязка</w:t>
            </w:r>
          </w:p>
        </w:tc>
        <w:tc>
          <w:tcPr>
            <w:tcW w:w="664" w:type="dxa"/>
            <w:noWrap/>
          </w:tcPr>
          <w:p w14:paraId="56F3316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ABB8FC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188821E2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3988AB5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2180</w:t>
            </w:r>
          </w:p>
        </w:tc>
      </w:tr>
      <w:tr w:rsidR="001F28A7" w14:paraId="50E03EA2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015A9919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39</w:t>
            </w:r>
          </w:p>
        </w:tc>
        <w:tc>
          <w:tcPr>
            <w:tcW w:w="1134" w:type="dxa"/>
            <w:noWrap/>
          </w:tcPr>
          <w:p w14:paraId="0BAFF25B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3101" w:type="dxa"/>
            <w:noWrap/>
          </w:tcPr>
          <w:p w14:paraId="77F14F38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Поперечный подкос стены</w:t>
            </w:r>
          </w:p>
        </w:tc>
        <w:tc>
          <w:tcPr>
            <w:tcW w:w="664" w:type="dxa"/>
            <w:noWrap/>
          </w:tcPr>
          <w:p w14:paraId="7F790B97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1BEAC32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6AE0DC3E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4F6E2DCF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2724</w:t>
            </w:r>
          </w:p>
        </w:tc>
      </w:tr>
      <w:tr w:rsidR="001F28A7" w14:paraId="0BBF70ED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45CF9DED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40</w:t>
            </w:r>
          </w:p>
        </w:tc>
        <w:tc>
          <w:tcPr>
            <w:tcW w:w="1134" w:type="dxa"/>
            <w:noWrap/>
          </w:tcPr>
          <w:p w14:paraId="48EA551B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</w:t>
            </w:r>
          </w:p>
        </w:tc>
        <w:tc>
          <w:tcPr>
            <w:tcW w:w="3101" w:type="dxa"/>
            <w:noWrap/>
          </w:tcPr>
          <w:p w14:paraId="60CFB5A3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Поперечный подкос стены</w:t>
            </w:r>
          </w:p>
        </w:tc>
        <w:tc>
          <w:tcPr>
            <w:tcW w:w="664" w:type="dxa"/>
            <w:noWrap/>
          </w:tcPr>
          <w:p w14:paraId="1B781D5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A0A2E07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2394AED1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1A034D7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2825</w:t>
            </w:r>
          </w:p>
        </w:tc>
      </w:tr>
      <w:tr w:rsidR="001F28A7" w14:paraId="1A4938A8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4A5BEB65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43625D7B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2FA8FEB8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014093D1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25736A88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57CAA053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137568FC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4F862A62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060F45D9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41</w:t>
            </w:r>
          </w:p>
        </w:tc>
        <w:tc>
          <w:tcPr>
            <w:tcW w:w="1134" w:type="dxa"/>
            <w:noWrap/>
          </w:tcPr>
          <w:p w14:paraId="12F74DE2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4119</w:t>
            </w:r>
          </w:p>
        </w:tc>
        <w:tc>
          <w:tcPr>
            <w:tcW w:w="3101" w:type="dxa"/>
            <w:noWrap/>
          </w:tcPr>
          <w:p w14:paraId="3473857C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14:paraId="4ED4AA3B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F937E8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686942B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2930C87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3434</w:t>
            </w:r>
          </w:p>
        </w:tc>
      </w:tr>
      <w:tr w:rsidR="001F28A7" w14:paraId="2EA3740F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6914C632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42</w:t>
            </w:r>
          </w:p>
        </w:tc>
        <w:tc>
          <w:tcPr>
            <w:tcW w:w="1134" w:type="dxa"/>
            <w:noWrap/>
          </w:tcPr>
          <w:p w14:paraId="5D0448C6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4118</w:t>
            </w:r>
          </w:p>
        </w:tc>
        <w:tc>
          <w:tcPr>
            <w:tcW w:w="3101" w:type="dxa"/>
            <w:noWrap/>
          </w:tcPr>
          <w:p w14:paraId="0868C141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14:paraId="35CA8E9D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6CDF91F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16DAFD2B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6A2F2B77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3454</w:t>
            </w:r>
          </w:p>
        </w:tc>
      </w:tr>
      <w:tr w:rsidR="001F28A7" w14:paraId="1EDB293F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4FA838A4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43</w:t>
            </w:r>
          </w:p>
        </w:tc>
        <w:tc>
          <w:tcPr>
            <w:tcW w:w="1134" w:type="dxa"/>
            <w:noWrap/>
          </w:tcPr>
          <w:p w14:paraId="0391D99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4056</w:t>
            </w:r>
          </w:p>
        </w:tc>
        <w:tc>
          <w:tcPr>
            <w:tcW w:w="3101" w:type="dxa"/>
            <w:noWrap/>
          </w:tcPr>
          <w:p w14:paraId="0D54A8C2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Нижн. обвязка</w:t>
            </w:r>
          </w:p>
        </w:tc>
        <w:tc>
          <w:tcPr>
            <w:tcW w:w="664" w:type="dxa"/>
            <w:noWrap/>
          </w:tcPr>
          <w:p w14:paraId="03DAD17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CA2F53B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12A6D651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25789AE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3530</w:t>
            </w:r>
          </w:p>
        </w:tc>
      </w:tr>
      <w:tr w:rsidR="001F28A7" w14:paraId="49451780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58CA187F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44</w:t>
            </w:r>
          </w:p>
        </w:tc>
        <w:tc>
          <w:tcPr>
            <w:tcW w:w="1134" w:type="dxa"/>
            <w:noWrap/>
          </w:tcPr>
          <w:p w14:paraId="5C1AAC55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4066</w:t>
            </w:r>
          </w:p>
        </w:tc>
        <w:tc>
          <w:tcPr>
            <w:tcW w:w="3101" w:type="dxa"/>
            <w:noWrap/>
          </w:tcPr>
          <w:p w14:paraId="06521DD0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174E5B61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4144F29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0A2DB735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16DA2188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3898</w:t>
            </w:r>
          </w:p>
        </w:tc>
      </w:tr>
      <w:tr w:rsidR="001F28A7" w14:paraId="08FBDDC4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7AA37312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45</w:t>
            </w:r>
          </w:p>
        </w:tc>
        <w:tc>
          <w:tcPr>
            <w:tcW w:w="1134" w:type="dxa"/>
            <w:noWrap/>
          </w:tcPr>
          <w:p w14:paraId="6B82771E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2006</w:t>
            </w:r>
          </w:p>
        </w:tc>
        <w:tc>
          <w:tcPr>
            <w:tcW w:w="3101" w:type="dxa"/>
            <w:noWrap/>
          </w:tcPr>
          <w:p w14:paraId="0720A43A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0A48EEF5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</w:t>
            </w:r>
          </w:p>
        </w:tc>
        <w:tc>
          <w:tcPr>
            <w:tcW w:w="720" w:type="dxa"/>
            <w:noWrap/>
          </w:tcPr>
          <w:p w14:paraId="2B03F51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51DE1CC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51035C61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5382</w:t>
            </w:r>
          </w:p>
        </w:tc>
      </w:tr>
      <w:tr w:rsidR="001F28A7" w14:paraId="1C34D061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41776A97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1D40FA26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60C94EBB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25DE4E5A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5C70942E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65F19F78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017FBAFB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1F62B988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312ADEA0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46</w:t>
            </w:r>
          </w:p>
        </w:tc>
        <w:tc>
          <w:tcPr>
            <w:tcW w:w="1134" w:type="dxa"/>
            <w:noWrap/>
          </w:tcPr>
          <w:p w14:paraId="54AB66BE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2010</w:t>
            </w:r>
          </w:p>
        </w:tc>
        <w:tc>
          <w:tcPr>
            <w:tcW w:w="3101" w:type="dxa"/>
            <w:noWrap/>
          </w:tcPr>
          <w:p w14:paraId="4E917B93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3E3E91D1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</w:t>
            </w:r>
          </w:p>
        </w:tc>
        <w:tc>
          <w:tcPr>
            <w:tcW w:w="720" w:type="dxa"/>
            <w:noWrap/>
          </w:tcPr>
          <w:p w14:paraId="016CC97C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457A4342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7E731111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5382</w:t>
            </w:r>
          </w:p>
        </w:tc>
      </w:tr>
      <w:tr w:rsidR="001F28A7" w14:paraId="083B561A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29744FBA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47</w:t>
            </w:r>
          </w:p>
        </w:tc>
        <w:tc>
          <w:tcPr>
            <w:tcW w:w="1134" w:type="dxa"/>
            <w:noWrap/>
          </w:tcPr>
          <w:p w14:paraId="6E236AAF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4129</w:t>
            </w:r>
          </w:p>
        </w:tc>
        <w:tc>
          <w:tcPr>
            <w:tcW w:w="3101" w:type="dxa"/>
            <w:noWrap/>
          </w:tcPr>
          <w:p w14:paraId="5FC0ACCA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Примыкающая балка</w:t>
            </w:r>
          </w:p>
        </w:tc>
        <w:tc>
          <w:tcPr>
            <w:tcW w:w="664" w:type="dxa"/>
            <w:noWrap/>
          </w:tcPr>
          <w:p w14:paraId="7DB1ACE7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4430CDC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3B511FFA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32447B4F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6000</w:t>
            </w:r>
          </w:p>
        </w:tc>
      </w:tr>
      <w:tr w:rsidR="001F28A7" w14:paraId="268B7FE4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6762D319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48</w:t>
            </w:r>
          </w:p>
        </w:tc>
        <w:tc>
          <w:tcPr>
            <w:tcW w:w="1134" w:type="dxa"/>
            <w:noWrap/>
          </w:tcPr>
          <w:p w14:paraId="5549540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4111</w:t>
            </w:r>
          </w:p>
        </w:tc>
        <w:tc>
          <w:tcPr>
            <w:tcW w:w="3101" w:type="dxa"/>
            <w:noWrap/>
          </w:tcPr>
          <w:p w14:paraId="79286FBE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14:paraId="1F53D3DF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DF3D1A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3DBDC922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34D9E74F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8340</w:t>
            </w:r>
          </w:p>
        </w:tc>
      </w:tr>
      <w:tr w:rsidR="001F28A7" w14:paraId="28CA820E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50B61E86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49</w:t>
            </w:r>
          </w:p>
        </w:tc>
        <w:tc>
          <w:tcPr>
            <w:tcW w:w="1134" w:type="dxa"/>
            <w:noWrap/>
          </w:tcPr>
          <w:p w14:paraId="75BDEC91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4112</w:t>
            </w:r>
          </w:p>
        </w:tc>
        <w:tc>
          <w:tcPr>
            <w:tcW w:w="3101" w:type="dxa"/>
            <w:noWrap/>
          </w:tcPr>
          <w:p w14:paraId="12297A7A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14:paraId="5C4C6147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93CBB27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29E4C99F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49179561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8340</w:t>
            </w:r>
          </w:p>
        </w:tc>
      </w:tr>
      <w:tr w:rsidR="001F28A7" w14:paraId="4ACCFE46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7BEC286D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50</w:t>
            </w:r>
          </w:p>
        </w:tc>
        <w:tc>
          <w:tcPr>
            <w:tcW w:w="1134" w:type="dxa"/>
            <w:noWrap/>
          </w:tcPr>
          <w:p w14:paraId="2DD7D988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4046</w:t>
            </w:r>
          </w:p>
        </w:tc>
        <w:tc>
          <w:tcPr>
            <w:tcW w:w="3101" w:type="dxa"/>
            <w:noWrap/>
          </w:tcPr>
          <w:p w14:paraId="4CC0FAAA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Нижн. обвязка</w:t>
            </w:r>
          </w:p>
        </w:tc>
        <w:tc>
          <w:tcPr>
            <w:tcW w:w="664" w:type="dxa"/>
            <w:noWrap/>
          </w:tcPr>
          <w:p w14:paraId="225D37CE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D32B0D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4CB68A6F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11E9A0DD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9730</w:t>
            </w:r>
          </w:p>
        </w:tc>
      </w:tr>
      <w:tr w:rsidR="001F28A7" w14:paraId="7D3D67DE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3543A1EA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7EA769B7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778F9E45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5BB7A298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2EE57FDB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3566B7D8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40A7B7A7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33FDDDFB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37C6A68F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51</w:t>
            </w:r>
          </w:p>
        </w:tc>
        <w:tc>
          <w:tcPr>
            <w:tcW w:w="1134" w:type="dxa"/>
            <w:noWrap/>
          </w:tcPr>
          <w:p w14:paraId="5AF09FF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4047</w:t>
            </w:r>
          </w:p>
        </w:tc>
        <w:tc>
          <w:tcPr>
            <w:tcW w:w="3101" w:type="dxa"/>
            <w:noWrap/>
          </w:tcPr>
          <w:p w14:paraId="5C362677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Нижн. обвязка</w:t>
            </w:r>
          </w:p>
        </w:tc>
        <w:tc>
          <w:tcPr>
            <w:tcW w:w="664" w:type="dxa"/>
            <w:noWrap/>
          </w:tcPr>
          <w:p w14:paraId="246E8B9C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FEE941F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3EB548CC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4BB6844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9730</w:t>
            </w:r>
          </w:p>
        </w:tc>
      </w:tr>
      <w:tr w:rsidR="001F28A7" w14:paraId="345ECAD7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2D39AA85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52</w:t>
            </w:r>
          </w:p>
        </w:tc>
        <w:tc>
          <w:tcPr>
            <w:tcW w:w="1134" w:type="dxa"/>
            <w:noWrap/>
          </w:tcPr>
          <w:p w14:paraId="184F7CF9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4048</w:t>
            </w:r>
          </w:p>
        </w:tc>
        <w:tc>
          <w:tcPr>
            <w:tcW w:w="3101" w:type="dxa"/>
            <w:noWrap/>
          </w:tcPr>
          <w:p w14:paraId="3C7A08F7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Нижн. обвязка</w:t>
            </w:r>
          </w:p>
        </w:tc>
        <w:tc>
          <w:tcPr>
            <w:tcW w:w="664" w:type="dxa"/>
            <w:noWrap/>
          </w:tcPr>
          <w:p w14:paraId="30B6C186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E2B0AB1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0446206A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11563C95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9730</w:t>
            </w:r>
          </w:p>
        </w:tc>
      </w:tr>
      <w:tr w:rsidR="001F28A7" w14:paraId="1A4771EE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3398621D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53</w:t>
            </w:r>
          </w:p>
        </w:tc>
        <w:tc>
          <w:tcPr>
            <w:tcW w:w="1134" w:type="dxa"/>
            <w:noWrap/>
          </w:tcPr>
          <w:p w14:paraId="77F8BB5D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4110</w:t>
            </w:r>
          </w:p>
        </w:tc>
        <w:tc>
          <w:tcPr>
            <w:tcW w:w="3101" w:type="dxa"/>
            <w:noWrap/>
          </w:tcPr>
          <w:p w14:paraId="1C38CDE8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14:paraId="4A3FFF25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142BFB52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76553A3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3EA6A652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9731</w:t>
            </w:r>
          </w:p>
        </w:tc>
      </w:tr>
      <w:tr w:rsidR="001F28A7" w14:paraId="2191FA13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41EA7EA5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54</w:t>
            </w:r>
          </w:p>
        </w:tc>
        <w:tc>
          <w:tcPr>
            <w:tcW w:w="1134" w:type="dxa"/>
            <w:noWrap/>
          </w:tcPr>
          <w:p w14:paraId="5C0948D8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4054</w:t>
            </w:r>
          </w:p>
        </w:tc>
        <w:tc>
          <w:tcPr>
            <w:tcW w:w="3101" w:type="dxa"/>
            <w:noWrap/>
          </w:tcPr>
          <w:p w14:paraId="6B3C7C8E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Нижн. обвязка</w:t>
            </w:r>
          </w:p>
        </w:tc>
        <w:tc>
          <w:tcPr>
            <w:tcW w:w="664" w:type="dxa"/>
            <w:noWrap/>
          </w:tcPr>
          <w:p w14:paraId="0A83379E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6F96EC1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0A1AD176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41E24C32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9790</w:t>
            </w:r>
          </w:p>
        </w:tc>
      </w:tr>
      <w:tr w:rsidR="001F28A7" w14:paraId="58899640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7833718E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55</w:t>
            </w:r>
          </w:p>
        </w:tc>
        <w:tc>
          <w:tcPr>
            <w:tcW w:w="1134" w:type="dxa"/>
            <w:noWrap/>
          </w:tcPr>
          <w:p w14:paraId="68985FCD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4055</w:t>
            </w:r>
          </w:p>
        </w:tc>
        <w:tc>
          <w:tcPr>
            <w:tcW w:w="3101" w:type="dxa"/>
            <w:noWrap/>
          </w:tcPr>
          <w:p w14:paraId="38A02832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Нижн. обвязка</w:t>
            </w:r>
          </w:p>
        </w:tc>
        <w:tc>
          <w:tcPr>
            <w:tcW w:w="664" w:type="dxa"/>
            <w:noWrap/>
          </w:tcPr>
          <w:p w14:paraId="7332CF2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F419521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1203195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1BEFC5F2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9790</w:t>
            </w:r>
          </w:p>
        </w:tc>
      </w:tr>
      <w:tr w:rsidR="001F28A7" w14:paraId="4983FBEA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3155FE13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4B00FD29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7FFCFB10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2738879B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3EB70346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0E057697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02A33063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29A70B3D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67641175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56</w:t>
            </w:r>
          </w:p>
        </w:tc>
        <w:tc>
          <w:tcPr>
            <w:tcW w:w="1134" w:type="dxa"/>
            <w:noWrap/>
          </w:tcPr>
          <w:p w14:paraId="04FE90FF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4034</w:t>
            </w:r>
          </w:p>
        </w:tc>
        <w:tc>
          <w:tcPr>
            <w:tcW w:w="3101" w:type="dxa"/>
            <w:noWrap/>
          </w:tcPr>
          <w:p w14:paraId="350D31CC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Примыкающая балка</w:t>
            </w:r>
          </w:p>
        </w:tc>
        <w:tc>
          <w:tcPr>
            <w:tcW w:w="664" w:type="dxa"/>
            <w:noWrap/>
          </w:tcPr>
          <w:p w14:paraId="563C2A9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D39ACC7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08A63FA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90" w:type="dxa"/>
            <w:noWrap/>
          </w:tcPr>
          <w:p w14:paraId="6CE5096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1280</w:t>
            </w:r>
          </w:p>
        </w:tc>
      </w:tr>
      <w:tr w:rsidR="001F28A7" w14:paraId="29C096E0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0866F403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57</w:t>
            </w:r>
          </w:p>
        </w:tc>
        <w:tc>
          <w:tcPr>
            <w:tcW w:w="1134" w:type="dxa"/>
            <w:noWrap/>
          </w:tcPr>
          <w:p w14:paraId="70ABCA30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4029</w:t>
            </w:r>
          </w:p>
        </w:tc>
        <w:tc>
          <w:tcPr>
            <w:tcW w:w="3101" w:type="dxa"/>
            <w:noWrap/>
          </w:tcPr>
          <w:p w14:paraId="09788EFF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Примыкающая балка</w:t>
            </w:r>
          </w:p>
        </w:tc>
        <w:tc>
          <w:tcPr>
            <w:tcW w:w="664" w:type="dxa"/>
            <w:noWrap/>
          </w:tcPr>
          <w:p w14:paraId="71129457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0D1C749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3AD73B20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90" w:type="dxa"/>
            <w:noWrap/>
          </w:tcPr>
          <w:p w14:paraId="6E03FAFC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1520</w:t>
            </w:r>
          </w:p>
        </w:tc>
      </w:tr>
      <w:tr w:rsidR="001F28A7" w14:paraId="01D3C2FE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5C68D6A1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58</w:t>
            </w:r>
          </w:p>
        </w:tc>
        <w:tc>
          <w:tcPr>
            <w:tcW w:w="1134" w:type="dxa"/>
            <w:noWrap/>
          </w:tcPr>
          <w:p w14:paraId="3CFED4B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4043</w:t>
            </w:r>
          </w:p>
        </w:tc>
        <w:tc>
          <w:tcPr>
            <w:tcW w:w="3101" w:type="dxa"/>
            <w:noWrap/>
          </w:tcPr>
          <w:p w14:paraId="1733AF2D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Примыкающая балка</w:t>
            </w:r>
          </w:p>
        </w:tc>
        <w:tc>
          <w:tcPr>
            <w:tcW w:w="664" w:type="dxa"/>
            <w:noWrap/>
          </w:tcPr>
          <w:p w14:paraId="34D40F6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65F3217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4D11702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90" w:type="dxa"/>
            <w:noWrap/>
          </w:tcPr>
          <w:p w14:paraId="3107585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1520</w:t>
            </w:r>
          </w:p>
        </w:tc>
      </w:tr>
      <w:tr w:rsidR="001F28A7" w14:paraId="63114E1F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33EC3A27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59</w:t>
            </w:r>
          </w:p>
        </w:tc>
        <w:tc>
          <w:tcPr>
            <w:tcW w:w="1134" w:type="dxa"/>
            <w:noWrap/>
          </w:tcPr>
          <w:p w14:paraId="087FC6A3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4031</w:t>
            </w:r>
          </w:p>
        </w:tc>
        <w:tc>
          <w:tcPr>
            <w:tcW w:w="3101" w:type="dxa"/>
            <w:noWrap/>
          </w:tcPr>
          <w:p w14:paraId="28F404E0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Примыкающая балка</w:t>
            </w:r>
          </w:p>
        </w:tc>
        <w:tc>
          <w:tcPr>
            <w:tcW w:w="664" w:type="dxa"/>
            <w:noWrap/>
          </w:tcPr>
          <w:p w14:paraId="346BDEEA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953932C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0641C280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90" w:type="dxa"/>
            <w:noWrap/>
          </w:tcPr>
          <w:p w14:paraId="23CF4EDE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2270</w:t>
            </w:r>
          </w:p>
        </w:tc>
      </w:tr>
      <w:tr w:rsidR="001F28A7" w14:paraId="5EF7E68C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29EEF34C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60</w:t>
            </w:r>
          </w:p>
        </w:tc>
        <w:tc>
          <w:tcPr>
            <w:tcW w:w="1134" w:type="dxa"/>
            <w:noWrap/>
          </w:tcPr>
          <w:p w14:paraId="4EF8840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4037</w:t>
            </w:r>
          </w:p>
        </w:tc>
        <w:tc>
          <w:tcPr>
            <w:tcW w:w="3101" w:type="dxa"/>
            <w:noWrap/>
          </w:tcPr>
          <w:p w14:paraId="2EECC23A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Примыкающая балка</w:t>
            </w:r>
          </w:p>
        </w:tc>
        <w:tc>
          <w:tcPr>
            <w:tcW w:w="664" w:type="dxa"/>
            <w:noWrap/>
          </w:tcPr>
          <w:p w14:paraId="4BE3F6D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380C8A2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7E9DA95E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90" w:type="dxa"/>
            <w:noWrap/>
          </w:tcPr>
          <w:p w14:paraId="01777609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3330</w:t>
            </w:r>
          </w:p>
        </w:tc>
      </w:tr>
      <w:tr w:rsidR="001F28A7" w14:paraId="3CC88B64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67547A4D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2EE4C16D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18DD4A31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7C73FA3C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0853D818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1395D3C8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75EA68EF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6EC4379E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74984AD3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61</w:t>
            </w:r>
          </w:p>
        </w:tc>
        <w:tc>
          <w:tcPr>
            <w:tcW w:w="1134" w:type="dxa"/>
            <w:noWrap/>
          </w:tcPr>
          <w:p w14:paraId="117B7625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4035</w:t>
            </w:r>
          </w:p>
        </w:tc>
        <w:tc>
          <w:tcPr>
            <w:tcW w:w="3101" w:type="dxa"/>
            <w:noWrap/>
          </w:tcPr>
          <w:p w14:paraId="487015B9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Примыкающая балка</w:t>
            </w:r>
          </w:p>
        </w:tc>
        <w:tc>
          <w:tcPr>
            <w:tcW w:w="664" w:type="dxa"/>
            <w:noWrap/>
          </w:tcPr>
          <w:p w14:paraId="0EFE417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B220AE2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740850B9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90" w:type="dxa"/>
            <w:noWrap/>
          </w:tcPr>
          <w:p w14:paraId="7E0DB42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3350</w:t>
            </w:r>
          </w:p>
        </w:tc>
      </w:tr>
      <w:tr w:rsidR="001F28A7" w14:paraId="60C3C3C9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78969C4F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62</w:t>
            </w:r>
          </w:p>
        </w:tc>
        <w:tc>
          <w:tcPr>
            <w:tcW w:w="1134" w:type="dxa"/>
            <w:noWrap/>
          </w:tcPr>
          <w:p w14:paraId="44F782E7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4032</w:t>
            </w:r>
          </w:p>
        </w:tc>
        <w:tc>
          <w:tcPr>
            <w:tcW w:w="3101" w:type="dxa"/>
            <w:noWrap/>
          </w:tcPr>
          <w:p w14:paraId="6665A9AA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Балка перекрытия</w:t>
            </w:r>
          </w:p>
        </w:tc>
        <w:tc>
          <w:tcPr>
            <w:tcW w:w="664" w:type="dxa"/>
            <w:noWrap/>
          </w:tcPr>
          <w:p w14:paraId="652ABF1D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3F2AC01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7FBD6E7D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90" w:type="dxa"/>
            <w:noWrap/>
          </w:tcPr>
          <w:p w14:paraId="2144A03B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6080</w:t>
            </w:r>
          </w:p>
        </w:tc>
      </w:tr>
      <w:tr w:rsidR="001F28A7" w14:paraId="1BC8DDD7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513AD361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63</w:t>
            </w:r>
          </w:p>
        </w:tc>
        <w:tc>
          <w:tcPr>
            <w:tcW w:w="1134" w:type="dxa"/>
            <w:noWrap/>
          </w:tcPr>
          <w:p w14:paraId="58CC168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4033</w:t>
            </w:r>
          </w:p>
        </w:tc>
        <w:tc>
          <w:tcPr>
            <w:tcW w:w="3101" w:type="dxa"/>
            <w:noWrap/>
          </w:tcPr>
          <w:p w14:paraId="28889D79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Балка перекрытия</w:t>
            </w:r>
          </w:p>
        </w:tc>
        <w:tc>
          <w:tcPr>
            <w:tcW w:w="664" w:type="dxa"/>
            <w:noWrap/>
          </w:tcPr>
          <w:p w14:paraId="1C0DE46E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C010FA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2FC23C48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90" w:type="dxa"/>
            <w:noWrap/>
          </w:tcPr>
          <w:p w14:paraId="498F5BFD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6080</w:t>
            </w:r>
          </w:p>
        </w:tc>
      </w:tr>
      <w:tr w:rsidR="001F28A7" w14:paraId="739E2940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03F34E49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64</w:t>
            </w:r>
          </w:p>
        </w:tc>
        <w:tc>
          <w:tcPr>
            <w:tcW w:w="1134" w:type="dxa"/>
            <w:noWrap/>
          </w:tcPr>
          <w:p w14:paraId="280EFD72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4028</w:t>
            </w:r>
          </w:p>
        </w:tc>
        <w:tc>
          <w:tcPr>
            <w:tcW w:w="3101" w:type="dxa"/>
            <w:noWrap/>
          </w:tcPr>
          <w:p w14:paraId="621DB75C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Примыкающая балка</w:t>
            </w:r>
          </w:p>
        </w:tc>
        <w:tc>
          <w:tcPr>
            <w:tcW w:w="664" w:type="dxa"/>
            <w:noWrap/>
          </w:tcPr>
          <w:p w14:paraId="29102010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AAABEE8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336AB3DB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90" w:type="dxa"/>
            <w:noWrap/>
          </w:tcPr>
          <w:p w14:paraId="1F82AFC7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6160</w:t>
            </w:r>
          </w:p>
        </w:tc>
      </w:tr>
      <w:tr w:rsidR="001F28A7" w14:paraId="741C3AE3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15A172CA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65</w:t>
            </w:r>
          </w:p>
        </w:tc>
        <w:tc>
          <w:tcPr>
            <w:tcW w:w="1134" w:type="dxa"/>
            <w:noWrap/>
          </w:tcPr>
          <w:p w14:paraId="6DBD70A5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4042</w:t>
            </w:r>
          </w:p>
        </w:tc>
        <w:tc>
          <w:tcPr>
            <w:tcW w:w="3101" w:type="dxa"/>
            <w:noWrap/>
          </w:tcPr>
          <w:p w14:paraId="17974BCD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Балка перекрытия</w:t>
            </w:r>
          </w:p>
        </w:tc>
        <w:tc>
          <w:tcPr>
            <w:tcW w:w="664" w:type="dxa"/>
            <w:noWrap/>
          </w:tcPr>
          <w:p w14:paraId="2243B3A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1A4F6EF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746027FB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90" w:type="dxa"/>
            <w:noWrap/>
          </w:tcPr>
          <w:p w14:paraId="27EAC1DE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8000</w:t>
            </w:r>
          </w:p>
        </w:tc>
      </w:tr>
      <w:tr w:rsidR="001F28A7" w14:paraId="19B99B05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7A0BFD1D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38FA3C0B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72DE4B3C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54F92373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74D1C6EB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2EC924E7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75996B63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5342A633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007CD195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66</w:t>
            </w:r>
          </w:p>
        </w:tc>
        <w:tc>
          <w:tcPr>
            <w:tcW w:w="1134" w:type="dxa"/>
            <w:noWrap/>
          </w:tcPr>
          <w:p w14:paraId="4F80EE89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4040</w:t>
            </w:r>
          </w:p>
        </w:tc>
        <w:tc>
          <w:tcPr>
            <w:tcW w:w="3101" w:type="dxa"/>
            <w:noWrap/>
          </w:tcPr>
          <w:p w14:paraId="204BDA76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Балка перекрытия</w:t>
            </w:r>
          </w:p>
        </w:tc>
        <w:tc>
          <w:tcPr>
            <w:tcW w:w="664" w:type="dxa"/>
            <w:noWrap/>
          </w:tcPr>
          <w:p w14:paraId="190893E5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91E866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231782A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90" w:type="dxa"/>
            <w:noWrap/>
          </w:tcPr>
          <w:p w14:paraId="57FB002D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8040</w:t>
            </w:r>
          </w:p>
        </w:tc>
      </w:tr>
      <w:tr w:rsidR="001F28A7" w14:paraId="7FE0D6CD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3EEEC2ED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67</w:t>
            </w:r>
          </w:p>
        </w:tc>
        <w:tc>
          <w:tcPr>
            <w:tcW w:w="1134" w:type="dxa"/>
            <w:noWrap/>
          </w:tcPr>
          <w:p w14:paraId="68B8D41D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4024</w:t>
            </w:r>
          </w:p>
        </w:tc>
        <w:tc>
          <w:tcPr>
            <w:tcW w:w="3101" w:type="dxa"/>
            <w:noWrap/>
          </w:tcPr>
          <w:p w14:paraId="15AE4A75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Балка перекрытия</w:t>
            </w:r>
          </w:p>
        </w:tc>
        <w:tc>
          <w:tcPr>
            <w:tcW w:w="664" w:type="dxa"/>
            <w:noWrap/>
          </w:tcPr>
          <w:p w14:paraId="5A6B2FE3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D18F8F2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221341D2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90" w:type="dxa"/>
            <w:noWrap/>
          </w:tcPr>
          <w:p w14:paraId="57D0C9F6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8240</w:t>
            </w:r>
          </w:p>
        </w:tc>
      </w:tr>
      <w:tr w:rsidR="001F28A7" w14:paraId="5EE89E0C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6F9D8103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68</w:t>
            </w:r>
          </w:p>
        </w:tc>
        <w:tc>
          <w:tcPr>
            <w:tcW w:w="1134" w:type="dxa"/>
            <w:noWrap/>
          </w:tcPr>
          <w:p w14:paraId="086B4AC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4027</w:t>
            </w:r>
          </w:p>
        </w:tc>
        <w:tc>
          <w:tcPr>
            <w:tcW w:w="3101" w:type="dxa"/>
            <w:noWrap/>
          </w:tcPr>
          <w:p w14:paraId="171F6891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Балка перекрытия</w:t>
            </w:r>
          </w:p>
        </w:tc>
        <w:tc>
          <w:tcPr>
            <w:tcW w:w="664" w:type="dxa"/>
            <w:noWrap/>
          </w:tcPr>
          <w:p w14:paraId="2AFB3AB9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3089FF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7CED17D2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90" w:type="dxa"/>
            <w:noWrap/>
          </w:tcPr>
          <w:p w14:paraId="2EB7DEBC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8340</w:t>
            </w:r>
          </w:p>
        </w:tc>
      </w:tr>
      <w:tr w:rsidR="001F28A7" w14:paraId="208ECC72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1D0424B4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69</w:t>
            </w:r>
          </w:p>
        </w:tc>
        <w:tc>
          <w:tcPr>
            <w:tcW w:w="1134" w:type="dxa"/>
            <w:noWrap/>
          </w:tcPr>
          <w:p w14:paraId="4300C7E9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4044</w:t>
            </w:r>
          </w:p>
        </w:tc>
        <w:tc>
          <w:tcPr>
            <w:tcW w:w="3101" w:type="dxa"/>
            <w:noWrap/>
          </w:tcPr>
          <w:p w14:paraId="10020A2B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Балка перекрытия</w:t>
            </w:r>
          </w:p>
        </w:tc>
        <w:tc>
          <w:tcPr>
            <w:tcW w:w="664" w:type="dxa"/>
            <w:noWrap/>
          </w:tcPr>
          <w:p w14:paraId="394CC2E7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0DDE2FF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6B5A2AA0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90" w:type="dxa"/>
            <w:noWrap/>
          </w:tcPr>
          <w:p w14:paraId="7D221BBB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8340</w:t>
            </w:r>
          </w:p>
        </w:tc>
      </w:tr>
      <w:tr w:rsidR="001F28A7" w14:paraId="02D6E3D1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21460077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70</w:t>
            </w:r>
          </w:p>
        </w:tc>
        <w:tc>
          <w:tcPr>
            <w:tcW w:w="1134" w:type="dxa"/>
            <w:noWrap/>
          </w:tcPr>
          <w:p w14:paraId="158CA0E9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4025</w:t>
            </w:r>
          </w:p>
        </w:tc>
        <w:tc>
          <w:tcPr>
            <w:tcW w:w="3101" w:type="dxa"/>
            <w:noWrap/>
          </w:tcPr>
          <w:p w14:paraId="4F05CFA7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Балка перекрытия</w:t>
            </w:r>
          </w:p>
        </w:tc>
        <w:tc>
          <w:tcPr>
            <w:tcW w:w="664" w:type="dxa"/>
            <w:noWrap/>
          </w:tcPr>
          <w:p w14:paraId="2CFC1EAC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F3180A1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092079A8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90" w:type="dxa"/>
            <w:noWrap/>
          </w:tcPr>
          <w:p w14:paraId="3DE7DB5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8480</w:t>
            </w:r>
          </w:p>
        </w:tc>
      </w:tr>
      <w:tr w:rsidR="001F28A7" w14:paraId="433E3563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08EE6D6B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3DE866F5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17C2A19C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20BE9559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4A74293C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655EBB96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7E4F4CB2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09963188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4492E005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71</w:t>
            </w:r>
          </w:p>
        </w:tc>
        <w:tc>
          <w:tcPr>
            <w:tcW w:w="1134" w:type="dxa"/>
            <w:noWrap/>
          </w:tcPr>
          <w:p w14:paraId="51A8FD7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4036</w:t>
            </w:r>
          </w:p>
        </w:tc>
        <w:tc>
          <w:tcPr>
            <w:tcW w:w="3101" w:type="dxa"/>
            <w:noWrap/>
          </w:tcPr>
          <w:p w14:paraId="5B110D1B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Балка перекрытия</w:t>
            </w:r>
          </w:p>
        </w:tc>
        <w:tc>
          <w:tcPr>
            <w:tcW w:w="664" w:type="dxa"/>
            <w:noWrap/>
          </w:tcPr>
          <w:p w14:paraId="3830B23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F315639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62C5A0AC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90" w:type="dxa"/>
            <w:noWrap/>
          </w:tcPr>
          <w:p w14:paraId="52B1C9C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11310</w:t>
            </w:r>
          </w:p>
        </w:tc>
      </w:tr>
      <w:tr w:rsidR="001F28A7" w14:paraId="3C1A291B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61F6F343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72</w:t>
            </w:r>
          </w:p>
        </w:tc>
        <w:tc>
          <w:tcPr>
            <w:tcW w:w="1134" w:type="dxa"/>
            <w:noWrap/>
          </w:tcPr>
          <w:p w14:paraId="59DF4EC5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4039</w:t>
            </w:r>
          </w:p>
        </w:tc>
        <w:tc>
          <w:tcPr>
            <w:tcW w:w="3101" w:type="dxa"/>
            <w:noWrap/>
          </w:tcPr>
          <w:p w14:paraId="66DDB7F3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Балка перекрытия</w:t>
            </w:r>
          </w:p>
        </w:tc>
        <w:tc>
          <w:tcPr>
            <w:tcW w:w="664" w:type="dxa"/>
            <w:noWrap/>
          </w:tcPr>
          <w:p w14:paraId="62E6E40E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EC7D3D0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720" w:type="dxa"/>
            <w:noWrap/>
          </w:tcPr>
          <w:p w14:paraId="6315AD86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90" w:type="dxa"/>
            <w:noWrap/>
          </w:tcPr>
          <w:p w14:paraId="51AEDB26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11310</w:t>
            </w:r>
          </w:p>
        </w:tc>
      </w:tr>
      <w:tr w:rsidR="001F28A7" w14:paraId="5D56FD2C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52A7C4A7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73</w:t>
            </w:r>
          </w:p>
        </w:tc>
        <w:tc>
          <w:tcPr>
            <w:tcW w:w="1134" w:type="dxa"/>
            <w:noWrap/>
          </w:tcPr>
          <w:p w14:paraId="09301E5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4101</w:t>
            </w:r>
          </w:p>
        </w:tc>
        <w:tc>
          <w:tcPr>
            <w:tcW w:w="3101" w:type="dxa"/>
            <w:noWrap/>
          </w:tcPr>
          <w:p w14:paraId="16081FF6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50BED09F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3563CB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14:paraId="5E63902B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890" w:type="dxa"/>
            <w:noWrap/>
          </w:tcPr>
          <w:p w14:paraId="2C9EA61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1180</w:t>
            </w:r>
          </w:p>
        </w:tc>
      </w:tr>
      <w:tr w:rsidR="001F28A7" w14:paraId="136EA882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6D3B76FE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74</w:t>
            </w:r>
          </w:p>
        </w:tc>
        <w:tc>
          <w:tcPr>
            <w:tcW w:w="1134" w:type="dxa"/>
            <w:noWrap/>
          </w:tcPr>
          <w:p w14:paraId="1D50F1B3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4070</w:t>
            </w:r>
          </w:p>
        </w:tc>
        <w:tc>
          <w:tcPr>
            <w:tcW w:w="3101" w:type="dxa"/>
            <w:noWrap/>
          </w:tcPr>
          <w:p w14:paraId="45552A95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6F4F65B3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3FD807B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14:paraId="3F36E3A6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890" w:type="dxa"/>
            <w:noWrap/>
          </w:tcPr>
          <w:p w14:paraId="37C81F89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2710</w:t>
            </w:r>
          </w:p>
        </w:tc>
      </w:tr>
      <w:tr w:rsidR="001F28A7" w14:paraId="129E9806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17433F9F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75</w:t>
            </w:r>
          </w:p>
        </w:tc>
        <w:tc>
          <w:tcPr>
            <w:tcW w:w="1134" w:type="dxa"/>
            <w:noWrap/>
          </w:tcPr>
          <w:p w14:paraId="09EC79AD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4078</w:t>
            </w:r>
          </w:p>
        </w:tc>
        <w:tc>
          <w:tcPr>
            <w:tcW w:w="3101" w:type="dxa"/>
            <w:noWrap/>
          </w:tcPr>
          <w:p w14:paraId="50049D31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5C0F353E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E7A809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14:paraId="4CA2E38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890" w:type="dxa"/>
            <w:noWrap/>
          </w:tcPr>
          <w:p w14:paraId="1FFEF235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2710</w:t>
            </w:r>
          </w:p>
        </w:tc>
      </w:tr>
      <w:tr w:rsidR="001F28A7" w14:paraId="7D329EF5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693ADD91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1252F725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13DFF666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11FC6420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1A99D487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1A7AFBAA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7B155A35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73D9DA36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1A091903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76</w:t>
            </w:r>
          </w:p>
        </w:tc>
        <w:tc>
          <w:tcPr>
            <w:tcW w:w="1134" w:type="dxa"/>
            <w:noWrap/>
          </w:tcPr>
          <w:p w14:paraId="6A11533E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4085</w:t>
            </w:r>
          </w:p>
        </w:tc>
        <w:tc>
          <w:tcPr>
            <w:tcW w:w="3101" w:type="dxa"/>
            <w:noWrap/>
          </w:tcPr>
          <w:p w14:paraId="35B3527B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3B70142C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5C2AD81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14:paraId="28871FAE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890" w:type="dxa"/>
            <w:noWrap/>
          </w:tcPr>
          <w:p w14:paraId="62D72CAD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2710</w:t>
            </w:r>
          </w:p>
        </w:tc>
      </w:tr>
      <w:tr w:rsidR="001F28A7" w14:paraId="6AB0E1D5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07954301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77</w:t>
            </w:r>
          </w:p>
        </w:tc>
        <w:tc>
          <w:tcPr>
            <w:tcW w:w="1134" w:type="dxa"/>
            <w:noWrap/>
          </w:tcPr>
          <w:p w14:paraId="04383ABC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4086</w:t>
            </w:r>
          </w:p>
        </w:tc>
        <w:tc>
          <w:tcPr>
            <w:tcW w:w="3101" w:type="dxa"/>
            <w:noWrap/>
          </w:tcPr>
          <w:p w14:paraId="7C31E8B4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21B93A41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9FC82A3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14:paraId="472C9BCE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890" w:type="dxa"/>
            <w:noWrap/>
          </w:tcPr>
          <w:p w14:paraId="1561F997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2710</w:t>
            </w:r>
          </w:p>
        </w:tc>
      </w:tr>
      <w:tr w:rsidR="001F28A7" w14:paraId="194FA2C6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1ED48943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78</w:t>
            </w:r>
          </w:p>
        </w:tc>
        <w:tc>
          <w:tcPr>
            <w:tcW w:w="1134" w:type="dxa"/>
            <w:noWrap/>
          </w:tcPr>
          <w:p w14:paraId="5AA2A3DC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4091</w:t>
            </w:r>
          </w:p>
        </w:tc>
        <w:tc>
          <w:tcPr>
            <w:tcW w:w="3101" w:type="dxa"/>
            <w:noWrap/>
          </w:tcPr>
          <w:p w14:paraId="2C750491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203CF9C2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E463B1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14:paraId="4756340E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890" w:type="dxa"/>
            <w:noWrap/>
          </w:tcPr>
          <w:p w14:paraId="5117CE3C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2710</w:t>
            </w:r>
          </w:p>
        </w:tc>
      </w:tr>
      <w:tr w:rsidR="001F28A7" w14:paraId="684DF7A7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1F244AA4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79</w:t>
            </w:r>
          </w:p>
        </w:tc>
        <w:tc>
          <w:tcPr>
            <w:tcW w:w="1134" w:type="dxa"/>
            <w:noWrap/>
          </w:tcPr>
          <w:p w14:paraId="4E503EB5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4092</w:t>
            </w:r>
          </w:p>
        </w:tc>
        <w:tc>
          <w:tcPr>
            <w:tcW w:w="3101" w:type="dxa"/>
            <w:noWrap/>
          </w:tcPr>
          <w:p w14:paraId="77828A61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6603A944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58183A0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14:paraId="44A35682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890" w:type="dxa"/>
            <w:noWrap/>
          </w:tcPr>
          <w:p w14:paraId="493A9AB5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2710</w:t>
            </w:r>
          </w:p>
        </w:tc>
      </w:tr>
      <w:tr w:rsidR="001F28A7" w14:paraId="6818B477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1222C312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80</w:t>
            </w:r>
          </w:p>
        </w:tc>
        <w:tc>
          <w:tcPr>
            <w:tcW w:w="1134" w:type="dxa"/>
            <w:noWrap/>
          </w:tcPr>
          <w:p w14:paraId="5AA2579D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4074</w:t>
            </w:r>
          </w:p>
        </w:tc>
        <w:tc>
          <w:tcPr>
            <w:tcW w:w="3101" w:type="dxa"/>
            <w:noWrap/>
          </w:tcPr>
          <w:p w14:paraId="21080637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4BE3403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822C4A9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14:paraId="18DF62F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890" w:type="dxa"/>
            <w:noWrap/>
          </w:tcPr>
          <w:p w14:paraId="4CE4297E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2730</w:t>
            </w:r>
          </w:p>
        </w:tc>
      </w:tr>
      <w:tr w:rsidR="001F28A7" w14:paraId="2D11897B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16D03670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4CC52E2B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43890C66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7BAD8AA7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4BAD348F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4EC63095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2442ADC8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7D8E8F5B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14D3F387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81</w:t>
            </w:r>
          </w:p>
        </w:tc>
        <w:tc>
          <w:tcPr>
            <w:tcW w:w="1134" w:type="dxa"/>
            <w:noWrap/>
          </w:tcPr>
          <w:p w14:paraId="22322C3B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4093</w:t>
            </w:r>
          </w:p>
        </w:tc>
        <w:tc>
          <w:tcPr>
            <w:tcW w:w="3101" w:type="dxa"/>
            <w:noWrap/>
          </w:tcPr>
          <w:p w14:paraId="79D79105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5DE378DB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AA0562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14:paraId="7415116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890" w:type="dxa"/>
            <w:noWrap/>
          </w:tcPr>
          <w:p w14:paraId="67492EA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2730</w:t>
            </w:r>
          </w:p>
        </w:tc>
      </w:tr>
      <w:tr w:rsidR="001F28A7" w14:paraId="6682C141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611E9117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82</w:t>
            </w:r>
          </w:p>
        </w:tc>
        <w:tc>
          <w:tcPr>
            <w:tcW w:w="1134" w:type="dxa"/>
            <w:noWrap/>
          </w:tcPr>
          <w:p w14:paraId="6CB10315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4079</w:t>
            </w:r>
          </w:p>
        </w:tc>
        <w:tc>
          <w:tcPr>
            <w:tcW w:w="3101" w:type="dxa"/>
            <w:noWrap/>
          </w:tcPr>
          <w:p w14:paraId="5DD033C3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175EB8DA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7E64416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14:paraId="47CEBF02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890" w:type="dxa"/>
            <w:noWrap/>
          </w:tcPr>
          <w:p w14:paraId="61828059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3040</w:t>
            </w:r>
          </w:p>
        </w:tc>
      </w:tr>
      <w:tr w:rsidR="001F28A7" w14:paraId="70E95A00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413CBC2C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83</w:t>
            </w:r>
          </w:p>
        </w:tc>
        <w:tc>
          <w:tcPr>
            <w:tcW w:w="1134" w:type="dxa"/>
            <w:noWrap/>
          </w:tcPr>
          <w:p w14:paraId="520BAA7E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4087</w:t>
            </w:r>
          </w:p>
        </w:tc>
        <w:tc>
          <w:tcPr>
            <w:tcW w:w="3101" w:type="dxa"/>
            <w:noWrap/>
          </w:tcPr>
          <w:p w14:paraId="24987AB1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08A7A6C1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2B4F469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14:paraId="13111FC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890" w:type="dxa"/>
            <w:noWrap/>
          </w:tcPr>
          <w:p w14:paraId="12FC377C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3040</w:t>
            </w:r>
          </w:p>
        </w:tc>
      </w:tr>
      <w:tr w:rsidR="001F28A7" w14:paraId="0598A5F8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432E968E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84</w:t>
            </w:r>
          </w:p>
        </w:tc>
        <w:tc>
          <w:tcPr>
            <w:tcW w:w="1134" w:type="dxa"/>
            <w:noWrap/>
          </w:tcPr>
          <w:p w14:paraId="6D52966E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4082</w:t>
            </w:r>
          </w:p>
        </w:tc>
        <w:tc>
          <w:tcPr>
            <w:tcW w:w="3101" w:type="dxa"/>
            <w:noWrap/>
          </w:tcPr>
          <w:p w14:paraId="1461F9CB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0DB88FBB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C6EA823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14:paraId="3C353130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890" w:type="dxa"/>
            <w:noWrap/>
          </w:tcPr>
          <w:p w14:paraId="5FACDC9F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4240</w:t>
            </w:r>
          </w:p>
        </w:tc>
      </w:tr>
      <w:tr w:rsidR="001F28A7" w14:paraId="75076AEA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4C23C547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85</w:t>
            </w:r>
          </w:p>
        </w:tc>
        <w:tc>
          <w:tcPr>
            <w:tcW w:w="1134" w:type="dxa"/>
            <w:noWrap/>
          </w:tcPr>
          <w:p w14:paraId="135418C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4084</w:t>
            </w:r>
          </w:p>
        </w:tc>
        <w:tc>
          <w:tcPr>
            <w:tcW w:w="3101" w:type="dxa"/>
            <w:noWrap/>
          </w:tcPr>
          <w:p w14:paraId="1C463D11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4DA17B4F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704602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14:paraId="0DE901C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890" w:type="dxa"/>
            <w:noWrap/>
          </w:tcPr>
          <w:p w14:paraId="3EF5C15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4240</w:t>
            </w:r>
          </w:p>
        </w:tc>
      </w:tr>
      <w:tr w:rsidR="001F28A7" w14:paraId="1C336ADD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389D8F51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0F8FD718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1C3B5DD5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2C8B6B01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7B94C8CC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15E8263C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060F8379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15056FA2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7B9752B5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86</w:t>
            </w:r>
          </w:p>
        </w:tc>
        <w:tc>
          <w:tcPr>
            <w:tcW w:w="1134" w:type="dxa"/>
            <w:noWrap/>
          </w:tcPr>
          <w:p w14:paraId="774CF352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4083</w:t>
            </w:r>
          </w:p>
        </w:tc>
        <w:tc>
          <w:tcPr>
            <w:tcW w:w="3101" w:type="dxa"/>
            <w:noWrap/>
          </w:tcPr>
          <w:p w14:paraId="5E1F7D82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791ED3A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EAA3E9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14:paraId="543075E2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890" w:type="dxa"/>
            <w:noWrap/>
          </w:tcPr>
          <w:p w14:paraId="62273412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6670</w:t>
            </w:r>
          </w:p>
        </w:tc>
      </w:tr>
      <w:tr w:rsidR="001F28A7" w14:paraId="1A605AF3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0C984C35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87</w:t>
            </w:r>
          </w:p>
        </w:tc>
        <w:tc>
          <w:tcPr>
            <w:tcW w:w="1134" w:type="dxa"/>
            <w:noWrap/>
          </w:tcPr>
          <w:p w14:paraId="49B04321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25</w:t>
            </w:r>
          </w:p>
        </w:tc>
        <w:tc>
          <w:tcPr>
            <w:tcW w:w="3101" w:type="dxa"/>
            <w:noWrap/>
          </w:tcPr>
          <w:p w14:paraId="0A0C1378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0C53AB34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0DB9DBF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14:paraId="043F502D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0BF39323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353</w:t>
            </w:r>
          </w:p>
        </w:tc>
      </w:tr>
      <w:tr w:rsidR="001F28A7" w14:paraId="031F4C92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7D8DDD71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88</w:t>
            </w:r>
          </w:p>
        </w:tc>
        <w:tc>
          <w:tcPr>
            <w:tcW w:w="1134" w:type="dxa"/>
            <w:noWrap/>
          </w:tcPr>
          <w:p w14:paraId="46754127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</w:t>
            </w:r>
          </w:p>
        </w:tc>
        <w:tc>
          <w:tcPr>
            <w:tcW w:w="3101" w:type="dxa"/>
            <w:noWrap/>
          </w:tcPr>
          <w:p w14:paraId="1B514006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1711EB4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57B555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14:paraId="0784AE17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08175B89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353</w:t>
            </w:r>
          </w:p>
        </w:tc>
      </w:tr>
      <w:tr w:rsidR="001F28A7" w14:paraId="0226AE0F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62C9408C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89</w:t>
            </w:r>
          </w:p>
        </w:tc>
        <w:tc>
          <w:tcPr>
            <w:tcW w:w="1134" w:type="dxa"/>
            <w:noWrap/>
          </w:tcPr>
          <w:p w14:paraId="5DBE2DF3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4041</w:t>
            </w:r>
          </w:p>
        </w:tc>
        <w:tc>
          <w:tcPr>
            <w:tcW w:w="3101" w:type="dxa"/>
            <w:noWrap/>
          </w:tcPr>
          <w:p w14:paraId="63F5B41E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Балка перекрытия</w:t>
            </w:r>
          </w:p>
        </w:tc>
        <w:tc>
          <w:tcPr>
            <w:tcW w:w="664" w:type="dxa"/>
            <w:noWrap/>
          </w:tcPr>
          <w:p w14:paraId="640BD1DE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47F0BDD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14:paraId="08F6EB70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03B2EC7A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570</w:t>
            </w:r>
          </w:p>
        </w:tc>
      </w:tr>
      <w:tr w:rsidR="001F28A7" w14:paraId="2013F46F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20F02F99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90</w:t>
            </w:r>
          </w:p>
        </w:tc>
        <w:tc>
          <w:tcPr>
            <w:tcW w:w="1134" w:type="dxa"/>
            <w:noWrap/>
          </w:tcPr>
          <w:p w14:paraId="395EB24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4071</w:t>
            </w:r>
          </w:p>
        </w:tc>
        <w:tc>
          <w:tcPr>
            <w:tcW w:w="3101" w:type="dxa"/>
            <w:noWrap/>
          </w:tcPr>
          <w:p w14:paraId="00E98F3B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1B288A9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D58EF75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14:paraId="57E760D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627AE79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1220</w:t>
            </w:r>
          </w:p>
        </w:tc>
      </w:tr>
      <w:tr w:rsidR="001F28A7" w14:paraId="2C37EE3C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389518F9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4AEBC958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52981A59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303798F5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5FF3B390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233C7CDF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628F3D84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7A40B246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78BB423E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91</w:t>
            </w:r>
          </w:p>
        </w:tc>
        <w:tc>
          <w:tcPr>
            <w:tcW w:w="1134" w:type="dxa"/>
            <w:noWrap/>
          </w:tcPr>
          <w:p w14:paraId="42E94B8B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4030</w:t>
            </w:r>
          </w:p>
        </w:tc>
        <w:tc>
          <w:tcPr>
            <w:tcW w:w="3101" w:type="dxa"/>
            <w:noWrap/>
          </w:tcPr>
          <w:p w14:paraId="0B03F9A0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Балка перекрытия</w:t>
            </w:r>
          </w:p>
        </w:tc>
        <w:tc>
          <w:tcPr>
            <w:tcW w:w="664" w:type="dxa"/>
            <w:noWrap/>
          </w:tcPr>
          <w:p w14:paraId="328C38B5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8683977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14:paraId="61716F88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57D0A46C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2490</w:t>
            </w:r>
          </w:p>
        </w:tc>
      </w:tr>
      <w:tr w:rsidR="001F28A7" w14:paraId="27975E51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1F042EFA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92</w:t>
            </w:r>
          </w:p>
        </w:tc>
        <w:tc>
          <w:tcPr>
            <w:tcW w:w="1134" w:type="dxa"/>
            <w:noWrap/>
          </w:tcPr>
          <w:p w14:paraId="7E8AF6EC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4122</w:t>
            </w:r>
          </w:p>
        </w:tc>
        <w:tc>
          <w:tcPr>
            <w:tcW w:w="3101" w:type="dxa"/>
            <w:noWrap/>
          </w:tcPr>
          <w:p w14:paraId="342FAE3A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14:paraId="243BAF87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0C99A52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14:paraId="7132122E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28F0591C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2994</w:t>
            </w:r>
          </w:p>
        </w:tc>
      </w:tr>
      <w:tr w:rsidR="001F28A7" w14:paraId="3EEB3DEE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750A066A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lastRenderedPageBreak/>
              <w:t>93</w:t>
            </w:r>
          </w:p>
        </w:tc>
        <w:tc>
          <w:tcPr>
            <w:tcW w:w="1134" w:type="dxa"/>
            <w:noWrap/>
          </w:tcPr>
          <w:p w14:paraId="1CA50B2B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4073</w:t>
            </w:r>
          </w:p>
        </w:tc>
        <w:tc>
          <w:tcPr>
            <w:tcW w:w="3101" w:type="dxa"/>
            <w:noWrap/>
          </w:tcPr>
          <w:p w14:paraId="02AA3170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56374DBC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2ADFA0C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14:paraId="075E533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48AA0E1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3030</w:t>
            </w:r>
          </w:p>
        </w:tc>
      </w:tr>
      <w:tr w:rsidR="001F28A7" w14:paraId="24C288FE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61B3A86E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94</w:t>
            </w:r>
          </w:p>
        </w:tc>
        <w:tc>
          <w:tcPr>
            <w:tcW w:w="1134" w:type="dxa"/>
            <w:noWrap/>
          </w:tcPr>
          <w:p w14:paraId="44515D0D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4072</w:t>
            </w:r>
          </w:p>
        </w:tc>
        <w:tc>
          <w:tcPr>
            <w:tcW w:w="3101" w:type="dxa"/>
            <w:noWrap/>
          </w:tcPr>
          <w:p w14:paraId="006B9471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3A2A68ED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8081695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14:paraId="3956FFD6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59A186F0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3031</w:t>
            </w:r>
          </w:p>
        </w:tc>
      </w:tr>
      <w:tr w:rsidR="001F28A7" w14:paraId="58E0AA2D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560E5003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95</w:t>
            </w:r>
          </w:p>
        </w:tc>
        <w:tc>
          <w:tcPr>
            <w:tcW w:w="1134" w:type="dxa"/>
            <w:noWrap/>
          </w:tcPr>
          <w:p w14:paraId="7E2077D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4023</w:t>
            </w:r>
          </w:p>
        </w:tc>
        <w:tc>
          <w:tcPr>
            <w:tcW w:w="3101" w:type="dxa"/>
            <w:noWrap/>
          </w:tcPr>
          <w:p w14:paraId="3EA1D9B5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Балка перекрытия</w:t>
            </w:r>
          </w:p>
        </w:tc>
        <w:tc>
          <w:tcPr>
            <w:tcW w:w="664" w:type="dxa"/>
            <w:noWrap/>
          </w:tcPr>
          <w:p w14:paraId="6229B89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59A54E9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14:paraId="3CB85E5D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0808E909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4150</w:t>
            </w:r>
          </w:p>
        </w:tc>
      </w:tr>
      <w:tr w:rsidR="001F28A7" w14:paraId="275A75DB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3DED6B1F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583357E1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44BF47DA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79344C5C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66626147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673AC45F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548C59B6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7924D014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54682B1F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96</w:t>
            </w:r>
          </w:p>
        </w:tc>
        <w:tc>
          <w:tcPr>
            <w:tcW w:w="1134" w:type="dxa"/>
            <w:noWrap/>
          </w:tcPr>
          <w:p w14:paraId="3B4B38ED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4038</w:t>
            </w:r>
          </w:p>
        </w:tc>
        <w:tc>
          <w:tcPr>
            <w:tcW w:w="3101" w:type="dxa"/>
            <w:noWrap/>
          </w:tcPr>
          <w:p w14:paraId="4FD3AED1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Балка перекрытия</w:t>
            </w:r>
          </w:p>
        </w:tc>
        <w:tc>
          <w:tcPr>
            <w:tcW w:w="664" w:type="dxa"/>
            <w:noWrap/>
          </w:tcPr>
          <w:p w14:paraId="06E6762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24F4AB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14:paraId="46F1860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3AAF7B95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4160</w:t>
            </w:r>
          </w:p>
        </w:tc>
      </w:tr>
      <w:tr w:rsidR="001F28A7" w14:paraId="2AA2177A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144F7E03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97</w:t>
            </w:r>
          </w:p>
        </w:tc>
        <w:tc>
          <w:tcPr>
            <w:tcW w:w="1134" w:type="dxa"/>
            <w:noWrap/>
          </w:tcPr>
          <w:p w14:paraId="48A1FE8C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4018</w:t>
            </w:r>
          </w:p>
        </w:tc>
        <w:tc>
          <w:tcPr>
            <w:tcW w:w="3101" w:type="dxa"/>
            <w:noWrap/>
          </w:tcPr>
          <w:p w14:paraId="09AF2950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1FD09D7C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1365319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14:paraId="3C1EB0A3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006B2CCB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5326</w:t>
            </w:r>
          </w:p>
        </w:tc>
      </w:tr>
      <w:tr w:rsidR="001F28A7" w14:paraId="6A42E567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276B71D9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98</w:t>
            </w:r>
          </w:p>
        </w:tc>
        <w:tc>
          <w:tcPr>
            <w:tcW w:w="1134" w:type="dxa"/>
            <w:noWrap/>
          </w:tcPr>
          <w:p w14:paraId="5FFB5E98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4020</w:t>
            </w:r>
          </w:p>
        </w:tc>
        <w:tc>
          <w:tcPr>
            <w:tcW w:w="3101" w:type="dxa"/>
            <w:noWrap/>
          </w:tcPr>
          <w:p w14:paraId="4968DDB9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570EE4F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1729AA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14:paraId="54A36749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1BBE2FF7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5326</w:t>
            </w:r>
          </w:p>
        </w:tc>
      </w:tr>
      <w:tr w:rsidR="001F28A7" w14:paraId="4E15EA42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236795FC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99</w:t>
            </w:r>
          </w:p>
        </w:tc>
        <w:tc>
          <w:tcPr>
            <w:tcW w:w="1134" w:type="dxa"/>
            <w:noWrap/>
          </w:tcPr>
          <w:p w14:paraId="57F197CC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4026</w:t>
            </w:r>
          </w:p>
        </w:tc>
        <w:tc>
          <w:tcPr>
            <w:tcW w:w="3101" w:type="dxa"/>
            <w:noWrap/>
          </w:tcPr>
          <w:p w14:paraId="6A59503D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Балка перекрытия</w:t>
            </w:r>
          </w:p>
        </w:tc>
        <w:tc>
          <w:tcPr>
            <w:tcW w:w="664" w:type="dxa"/>
            <w:noWrap/>
          </w:tcPr>
          <w:p w14:paraId="7F6819E9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7B6F31C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720" w:type="dxa"/>
            <w:noWrap/>
          </w:tcPr>
          <w:p w14:paraId="20994F91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348E31B6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8340</w:t>
            </w:r>
          </w:p>
        </w:tc>
      </w:tr>
      <w:tr w:rsidR="001F28A7" w14:paraId="28E031C9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39C8C955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100</w:t>
            </w:r>
          </w:p>
        </w:tc>
        <w:tc>
          <w:tcPr>
            <w:tcW w:w="1134" w:type="dxa"/>
            <w:noWrap/>
          </w:tcPr>
          <w:p w14:paraId="66E0962C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21</w:t>
            </w:r>
          </w:p>
        </w:tc>
        <w:tc>
          <w:tcPr>
            <w:tcW w:w="3101" w:type="dxa"/>
            <w:noWrap/>
          </w:tcPr>
          <w:p w14:paraId="50EDFD16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55130C6F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6D0D73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24DC369D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2F27E74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353</w:t>
            </w:r>
          </w:p>
        </w:tc>
      </w:tr>
      <w:tr w:rsidR="001F28A7" w14:paraId="2CB30214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3BE2BF31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04CD861C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5B9E8256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6AFB16D9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3DA87B78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03956F28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16D60CBA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3F9D529F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6A63902E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101</w:t>
            </w:r>
          </w:p>
        </w:tc>
        <w:tc>
          <w:tcPr>
            <w:tcW w:w="1134" w:type="dxa"/>
            <w:noWrap/>
          </w:tcPr>
          <w:p w14:paraId="089F2987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</w:t>
            </w:r>
          </w:p>
        </w:tc>
        <w:tc>
          <w:tcPr>
            <w:tcW w:w="3101" w:type="dxa"/>
            <w:noWrap/>
          </w:tcPr>
          <w:p w14:paraId="5D08DA56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37ACFB38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22E755B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4B58C7A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27F00FDD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353</w:t>
            </w:r>
          </w:p>
        </w:tc>
      </w:tr>
      <w:tr w:rsidR="001F28A7" w14:paraId="41E49BA9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11778697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102</w:t>
            </w:r>
          </w:p>
        </w:tc>
        <w:tc>
          <w:tcPr>
            <w:tcW w:w="1134" w:type="dxa"/>
            <w:noWrap/>
          </w:tcPr>
          <w:p w14:paraId="317306C1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26</w:t>
            </w:r>
          </w:p>
        </w:tc>
        <w:tc>
          <w:tcPr>
            <w:tcW w:w="3101" w:type="dxa"/>
            <w:noWrap/>
          </w:tcPr>
          <w:p w14:paraId="24D6E0EC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627F8A29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1E42B39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395B0BDD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74E2F52C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353</w:t>
            </w:r>
          </w:p>
        </w:tc>
      </w:tr>
      <w:tr w:rsidR="001F28A7" w14:paraId="74CC2AA4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7A3473D7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103</w:t>
            </w:r>
          </w:p>
        </w:tc>
        <w:tc>
          <w:tcPr>
            <w:tcW w:w="1134" w:type="dxa"/>
            <w:noWrap/>
          </w:tcPr>
          <w:p w14:paraId="494CE9F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27</w:t>
            </w:r>
          </w:p>
        </w:tc>
        <w:tc>
          <w:tcPr>
            <w:tcW w:w="3101" w:type="dxa"/>
            <w:noWrap/>
          </w:tcPr>
          <w:p w14:paraId="26B81061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7E5931CD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ED87A2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11D2638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4F40676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353</w:t>
            </w:r>
          </w:p>
        </w:tc>
      </w:tr>
      <w:tr w:rsidR="001F28A7" w14:paraId="3EB49AD0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578CCD50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104</w:t>
            </w:r>
          </w:p>
        </w:tc>
        <w:tc>
          <w:tcPr>
            <w:tcW w:w="1134" w:type="dxa"/>
            <w:noWrap/>
          </w:tcPr>
          <w:p w14:paraId="4FAD5A17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29</w:t>
            </w:r>
          </w:p>
        </w:tc>
        <w:tc>
          <w:tcPr>
            <w:tcW w:w="3101" w:type="dxa"/>
            <w:noWrap/>
          </w:tcPr>
          <w:p w14:paraId="48661100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0EA71561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AEBDEB0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05CAE57A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53D21D23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353</w:t>
            </w:r>
          </w:p>
        </w:tc>
      </w:tr>
      <w:tr w:rsidR="001F28A7" w14:paraId="7B7AC750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31A3E1E6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105</w:t>
            </w:r>
          </w:p>
        </w:tc>
        <w:tc>
          <w:tcPr>
            <w:tcW w:w="1134" w:type="dxa"/>
            <w:noWrap/>
          </w:tcPr>
          <w:p w14:paraId="771E013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22</w:t>
            </w:r>
          </w:p>
        </w:tc>
        <w:tc>
          <w:tcPr>
            <w:tcW w:w="3101" w:type="dxa"/>
            <w:noWrap/>
          </w:tcPr>
          <w:p w14:paraId="55212120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73009E91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9D007A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3CC17525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64B7D532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354</w:t>
            </w:r>
          </w:p>
        </w:tc>
      </w:tr>
      <w:tr w:rsidR="001F28A7" w14:paraId="3B0F2998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303D3456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370D8CDA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1DE15739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68DBD8E2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551C3243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35C11E37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4CB0F0B5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3B842D05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4FBB7DE4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106</w:t>
            </w:r>
          </w:p>
        </w:tc>
        <w:tc>
          <w:tcPr>
            <w:tcW w:w="1134" w:type="dxa"/>
            <w:noWrap/>
          </w:tcPr>
          <w:p w14:paraId="66D96D37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23</w:t>
            </w:r>
          </w:p>
        </w:tc>
        <w:tc>
          <w:tcPr>
            <w:tcW w:w="3101" w:type="dxa"/>
            <w:noWrap/>
          </w:tcPr>
          <w:p w14:paraId="3E3FCB92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Столб</w:t>
            </w:r>
          </w:p>
        </w:tc>
        <w:tc>
          <w:tcPr>
            <w:tcW w:w="664" w:type="dxa"/>
            <w:noWrap/>
          </w:tcPr>
          <w:p w14:paraId="30716BCB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A4116B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7E11981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04047EE1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354</w:t>
            </w:r>
          </w:p>
        </w:tc>
      </w:tr>
      <w:tr w:rsidR="001F28A7" w14:paraId="5680DB56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58BFE3E5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107</w:t>
            </w:r>
          </w:p>
        </w:tc>
        <w:tc>
          <w:tcPr>
            <w:tcW w:w="1134" w:type="dxa"/>
            <w:noWrap/>
          </w:tcPr>
          <w:p w14:paraId="5496A22E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4102</w:t>
            </w:r>
          </w:p>
        </w:tc>
        <w:tc>
          <w:tcPr>
            <w:tcW w:w="3101" w:type="dxa"/>
            <w:noWrap/>
          </w:tcPr>
          <w:p w14:paraId="31D89E52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14:paraId="5E3E80EF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1EE5462A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5CC17DF7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060A5C3A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930</w:t>
            </w:r>
          </w:p>
        </w:tc>
      </w:tr>
      <w:tr w:rsidR="001F28A7" w14:paraId="313D9FA3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286B49E9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108</w:t>
            </w:r>
          </w:p>
        </w:tc>
        <w:tc>
          <w:tcPr>
            <w:tcW w:w="1134" w:type="dxa"/>
            <w:noWrap/>
          </w:tcPr>
          <w:p w14:paraId="36FF370D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4103</w:t>
            </w:r>
          </w:p>
        </w:tc>
        <w:tc>
          <w:tcPr>
            <w:tcW w:w="3101" w:type="dxa"/>
            <w:noWrap/>
          </w:tcPr>
          <w:p w14:paraId="77EFCB88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14:paraId="45600A21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10717938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6C441C07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0BF42BB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930</w:t>
            </w:r>
          </w:p>
        </w:tc>
      </w:tr>
      <w:tr w:rsidR="001F28A7" w14:paraId="457C5D04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242204BC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109</w:t>
            </w:r>
          </w:p>
        </w:tc>
        <w:tc>
          <w:tcPr>
            <w:tcW w:w="1134" w:type="dxa"/>
            <w:noWrap/>
          </w:tcPr>
          <w:p w14:paraId="481C75F1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4045</w:t>
            </w:r>
          </w:p>
        </w:tc>
        <w:tc>
          <w:tcPr>
            <w:tcW w:w="3101" w:type="dxa"/>
            <w:noWrap/>
          </w:tcPr>
          <w:p w14:paraId="06E569A2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Нижн. обвязка</w:t>
            </w:r>
          </w:p>
        </w:tc>
        <w:tc>
          <w:tcPr>
            <w:tcW w:w="664" w:type="dxa"/>
            <w:noWrap/>
          </w:tcPr>
          <w:p w14:paraId="2A121F7B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144E6AEF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1F68FD9C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19D618A6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1310</w:t>
            </w:r>
          </w:p>
        </w:tc>
      </w:tr>
      <w:tr w:rsidR="001F28A7" w14:paraId="7525A2B4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4F092B95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110</w:t>
            </w:r>
          </w:p>
        </w:tc>
        <w:tc>
          <w:tcPr>
            <w:tcW w:w="1134" w:type="dxa"/>
            <w:noWrap/>
          </w:tcPr>
          <w:p w14:paraId="2DD9D7C2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4052</w:t>
            </w:r>
          </w:p>
        </w:tc>
        <w:tc>
          <w:tcPr>
            <w:tcW w:w="3101" w:type="dxa"/>
            <w:noWrap/>
          </w:tcPr>
          <w:p w14:paraId="19370525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Нижн. обвязка</w:t>
            </w:r>
          </w:p>
        </w:tc>
        <w:tc>
          <w:tcPr>
            <w:tcW w:w="664" w:type="dxa"/>
            <w:noWrap/>
          </w:tcPr>
          <w:p w14:paraId="6ECD23D8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EE519A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4615924D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449A792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1551</w:t>
            </w:r>
          </w:p>
        </w:tc>
      </w:tr>
      <w:tr w:rsidR="001F28A7" w14:paraId="694F0F06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3FDFCAAD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076F2F49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4F75AE3A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70A9D570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3E6E18E2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20BD5EDC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1BECDFB6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6FF4B248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19004514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111</w:t>
            </w:r>
          </w:p>
        </w:tc>
        <w:tc>
          <w:tcPr>
            <w:tcW w:w="1134" w:type="dxa"/>
            <w:noWrap/>
          </w:tcPr>
          <w:p w14:paraId="3A66D952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4013</w:t>
            </w:r>
          </w:p>
        </w:tc>
        <w:tc>
          <w:tcPr>
            <w:tcW w:w="3101" w:type="dxa"/>
            <w:noWrap/>
          </w:tcPr>
          <w:p w14:paraId="16ABFC74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5F00A39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68FB8B5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42ADD91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226DF8F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1556</w:t>
            </w:r>
          </w:p>
        </w:tc>
      </w:tr>
      <w:tr w:rsidR="001F28A7" w14:paraId="1FEDDAC0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196867D9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112</w:t>
            </w:r>
          </w:p>
        </w:tc>
        <w:tc>
          <w:tcPr>
            <w:tcW w:w="1134" w:type="dxa"/>
            <w:noWrap/>
          </w:tcPr>
          <w:p w14:paraId="5564B4B1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4104</w:t>
            </w:r>
          </w:p>
        </w:tc>
        <w:tc>
          <w:tcPr>
            <w:tcW w:w="3101" w:type="dxa"/>
            <w:noWrap/>
          </w:tcPr>
          <w:p w14:paraId="1374C15F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14:paraId="012B0F8A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BFFD32F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505598CD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7ED3D70C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1920</w:t>
            </w:r>
          </w:p>
        </w:tc>
      </w:tr>
      <w:tr w:rsidR="001F28A7" w14:paraId="5BEFACD7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02EDC71A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113</w:t>
            </w:r>
          </w:p>
        </w:tc>
        <w:tc>
          <w:tcPr>
            <w:tcW w:w="1134" w:type="dxa"/>
            <w:noWrap/>
          </w:tcPr>
          <w:p w14:paraId="76FBF1A1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4105</w:t>
            </w:r>
          </w:p>
        </w:tc>
        <w:tc>
          <w:tcPr>
            <w:tcW w:w="3101" w:type="dxa"/>
            <w:noWrap/>
          </w:tcPr>
          <w:p w14:paraId="3A71AEBE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14:paraId="3649862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DACDC9D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2B984755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0BF5489F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1920</w:t>
            </w:r>
          </w:p>
        </w:tc>
      </w:tr>
      <w:tr w:rsidR="001F28A7" w14:paraId="3F3BB842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14C68CF9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114</w:t>
            </w:r>
          </w:p>
        </w:tc>
        <w:tc>
          <w:tcPr>
            <w:tcW w:w="1134" w:type="dxa"/>
            <w:noWrap/>
          </w:tcPr>
          <w:p w14:paraId="201AF045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4106</w:t>
            </w:r>
          </w:p>
        </w:tc>
        <w:tc>
          <w:tcPr>
            <w:tcW w:w="3101" w:type="dxa"/>
            <w:noWrap/>
          </w:tcPr>
          <w:p w14:paraId="4480494E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14:paraId="0888FEB2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A9F9F7A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28B5B043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5D37C2DE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2010</w:t>
            </w:r>
          </w:p>
        </w:tc>
      </w:tr>
      <w:tr w:rsidR="001F28A7" w14:paraId="43E7004C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71188E3F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115</w:t>
            </w:r>
          </w:p>
        </w:tc>
        <w:tc>
          <w:tcPr>
            <w:tcW w:w="1134" w:type="dxa"/>
            <w:noWrap/>
          </w:tcPr>
          <w:p w14:paraId="5615F1A9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4076</w:t>
            </w:r>
          </w:p>
        </w:tc>
        <w:tc>
          <w:tcPr>
            <w:tcW w:w="3101" w:type="dxa"/>
            <w:noWrap/>
          </w:tcPr>
          <w:p w14:paraId="22E4B417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3ADDAC1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51F26F2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77260E2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09F9816E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2244</w:t>
            </w:r>
          </w:p>
        </w:tc>
      </w:tr>
      <w:tr w:rsidR="001F28A7" w14:paraId="0D018B7D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10034B50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696CFE86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156D38F1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1A2E3C5C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7ACE61D8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5A8CA629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60CF5520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6E23E1B7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0F50EC3E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116</w:t>
            </w:r>
          </w:p>
        </w:tc>
        <w:tc>
          <w:tcPr>
            <w:tcW w:w="1134" w:type="dxa"/>
            <w:noWrap/>
          </w:tcPr>
          <w:p w14:paraId="2E83B1FC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4089</w:t>
            </w:r>
          </w:p>
        </w:tc>
        <w:tc>
          <w:tcPr>
            <w:tcW w:w="3101" w:type="dxa"/>
            <w:noWrap/>
          </w:tcPr>
          <w:p w14:paraId="0D4FD183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4A25549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152A57E8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147B2438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5329300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2244</w:t>
            </w:r>
          </w:p>
        </w:tc>
      </w:tr>
      <w:tr w:rsidR="001F28A7" w14:paraId="469991CA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719728A2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117</w:t>
            </w:r>
          </w:p>
        </w:tc>
        <w:tc>
          <w:tcPr>
            <w:tcW w:w="1134" w:type="dxa"/>
            <w:noWrap/>
          </w:tcPr>
          <w:p w14:paraId="4EFEB222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4059</w:t>
            </w:r>
          </w:p>
        </w:tc>
        <w:tc>
          <w:tcPr>
            <w:tcW w:w="3101" w:type="dxa"/>
            <w:noWrap/>
          </w:tcPr>
          <w:p w14:paraId="1C048FC1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760BAAF0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8A9B27F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61318EF9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4546C252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2260</w:t>
            </w:r>
          </w:p>
        </w:tc>
      </w:tr>
      <w:tr w:rsidR="001F28A7" w14:paraId="3449EA9F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0C7ACF99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118</w:t>
            </w:r>
          </w:p>
        </w:tc>
        <w:tc>
          <w:tcPr>
            <w:tcW w:w="1134" w:type="dxa"/>
            <w:noWrap/>
          </w:tcPr>
          <w:p w14:paraId="5E7AD28F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4062</w:t>
            </w:r>
          </w:p>
        </w:tc>
        <w:tc>
          <w:tcPr>
            <w:tcW w:w="3101" w:type="dxa"/>
            <w:noWrap/>
          </w:tcPr>
          <w:p w14:paraId="28EC97B6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1784D9D7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EA5D3D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1ABCA491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520210C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2260</w:t>
            </w:r>
          </w:p>
        </w:tc>
      </w:tr>
      <w:tr w:rsidR="001F28A7" w14:paraId="22069AA1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12BAB12D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119</w:t>
            </w:r>
          </w:p>
        </w:tc>
        <w:tc>
          <w:tcPr>
            <w:tcW w:w="1134" w:type="dxa"/>
            <w:noWrap/>
          </w:tcPr>
          <w:p w14:paraId="1F2BD5E7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4075</w:t>
            </w:r>
          </w:p>
        </w:tc>
        <w:tc>
          <w:tcPr>
            <w:tcW w:w="3101" w:type="dxa"/>
            <w:noWrap/>
          </w:tcPr>
          <w:p w14:paraId="6FB9CE7D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46338DDE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2D64C40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3237FB7B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28B77B6C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2380</w:t>
            </w:r>
          </w:p>
        </w:tc>
      </w:tr>
      <w:tr w:rsidR="001F28A7" w14:paraId="6B33A132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7266D566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120</w:t>
            </w:r>
          </w:p>
        </w:tc>
        <w:tc>
          <w:tcPr>
            <w:tcW w:w="1134" w:type="dxa"/>
            <w:noWrap/>
          </w:tcPr>
          <w:p w14:paraId="6E158BC2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4088</w:t>
            </w:r>
          </w:p>
        </w:tc>
        <w:tc>
          <w:tcPr>
            <w:tcW w:w="3101" w:type="dxa"/>
            <w:noWrap/>
          </w:tcPr>
          <w:p w14:paraId="4B9F8C49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42D59B45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17B27C3D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3554DF4B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1406FD6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2380</w:t>
            </w:r>
          </w:p>
        </w:tc>
      </w:tr>
      <w:tr w:rsidR="001F28A7" w14:paraId="12D7B7A6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36BBDA06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5FA7F085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48C2FE13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7B99FDFC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5DB199A4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01601467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5DFB7581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1859A46F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78AD1BD1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121</w:t>
            </w:r>
          </w:p>
        </w:tc>
        <w:tc>
          <w:tcPr>
            <w:tcW w:w="1134" w:type="dxa"/>
            <w:noWrap/>
          </w:tcPr>
          <w:p w14:paraId="241109D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4061</w:t>
            </w:r>
          </w:p>
        </w:tc>
        <w:tc>
          <w:tcPr>
            <w:tcW w:w="3101" w:type="dxa"/>
            <w:noWrap/>
          </w:tcPr>
          <w:p w14:paraId="3CB2C8E2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31D148C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4E23A2F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35DEFDE2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46BE94A7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2620</w:t>
            </w:r>
          </w:p>
        </w:tc>
      </w:tr>
      <w:tr w:rsidR="001F28A7" w14:paraId="3EAEDBC1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42060107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122</w:t>
            </w:r>
          </w:p>
        </w:tc>
        <w:tc>
          <w:tcPr>
            <w:tcW w:w="1134" w:type="dxa"/>
            <w:noWrap/>
          </w:tcPr>
          <w:p w14:paraId="7B62470D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4063</w:t>
            </w:r>
          </w:p>
        </w:tc>
        <w:tc>
          <w:tcPr>
            <w:tcW w:w="3101" w:type="dxa"/>
            <w:noWrap/>
          </w:tcPr>
          <w:p w14:paraId="044CB1F1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0D53138A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7215652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64F962AD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4E4B6D59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2620</w:t>
            </w:r>
          </w:p>
        </w:tc>
      </w:tr>
      <w:tr w:rsidR="001F28A7" w14:paraId="31FF06F5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55314E95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123</w:t>
            </w:r>
          </w:p>
        </w:tc>
        <w:tc>
          <w:tcPr>
            <w:tcW w:w="1134" w:type="dxa"/>
            <w:noWrap/>
          </w:tcPr>
          <w:p w14:paraId="5FA0914E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4058</w:t>
            </w:r>
          </w:p>
        </w:tc>
        <w:tc>
          <w:tcPr>
            <w:tcW w:w="3101" w:type="dxa"/>
            <w:noWrap/>
          </w:tcPr>
          <w:p w14:paraId="2DF33BBF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6747E321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BE15389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1E4E93D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478AC6F2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2700</w:t>
            </w:r>
          </w:p>
        </w:tc>
      </w:tr>
      <w:tr w:rsidR="001F28A7" w14:paraId="7287DDF1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1FBAC510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124</w:t>
            </w:r>
          </w:p>
        </w:tc>
        <w:tc>
          <w:tcPr>
            <w:tcW w:w="1134" w:type="dxa"/>
            <w:noWrap/>
          </w:tcPr>
          <w:p w14:paraId="5B26CB68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4064</w:t>
            </w:r>
          </w:p>
        </w:tc>
        <w:tc>
          <w:tcPr>
            <w:tcW w:w="3101" w:type="dxa"/>
            <w:noWrap/>
          </w:tcPr>
          <w:p w14:paraId="7A563164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57B1B6A6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7B8D8BE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695FD414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1C57E20D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2700</w:t>
            </w:r>
          </w:p>
        </w:tc>
      </w:tr>
      <w:tr w:rsidR="001F28A7" w14:paraId="4178AA43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615A62DB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125</w:t>
            </w:r>
          </w:p>
        </w:tc>
        <w:tc>
          <w:tcPr>
            <w:tcW w:w="1134" w:type="dxa"/>
            <w:noWrap/>
          </w:tcPr>
          <w:p w14:paraId="638F5295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4004</w:t>
            </w:r>
          </w:p>
        </w:tc>
        <w:tc>
          <w:tcPr>
            <w:tcW w:w="3101" w:type="dxa"/>
            <w:noWrap/>
          </w:tcPr>
          <w:p w14:paraId="0C6014F8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14:paraId="5D1124B7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5BA6A47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0B8C11EB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17981C0C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3560</w:t>
            </w:r>
          </w:p>
        </w:tc>
      </w:tr>
      <w:tr w:rsidR="001F28A7" w14:paraId="13B28C42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4D28A521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2B53C632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47E73286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0B8A07AA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4954B516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51B3ECE6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7E942092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60A61495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43BB8656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126</w:t>
            </w:r>
          </w:p>
        </w:tc>
        <w:tc>
          <w:tcPr>
            <w:tcW w:w="1134" w:type="dxa"/>
            <w:noWrap/>
          </w:tcPr>
          <w:p w14:paraId="0C1D5A3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4067</w:t>
            </w:r>
          </w:p>
        </w:tc>
        <w:tc>
          <w:tcPr>
            <w:tcW w:w="3101" w:type="dxa"/>
            <w:noWrap/>
          </w:tcPr>
          <w:p w14:paraId="5D1B1366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72C40FF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6A53D6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6C30E3E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2AA3955F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3580</w:t>
            </w:r>
          </w:p>
        </w:tc>
      </w:tr>
      <w:tr w:rsidR="001F28A7" w14:paraId="62C3BBED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5E70855F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127</w:t>
            </w:r>
          </w:p>
        </w:tc>
        <w:tc>
          <w:tcPr>
            <w:tcW w:w="1134" w:type="dxa"/>
            <w:noWrap/>
          </w:tcPr>
          <w:p w14:paraId="1DB98746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4068</w:t>
            </w:r>
          </w:p>
        </w:tc>
        <w:tc>
          <w:tcPr>
            <w:tcW w:w="3101" w:type="dxa"/>
            <w:noWrap/>
          </w:tcPr>
          <w:p w14:paraId="71874246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6D0659F5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7B606D0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0D302851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0B875B3C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3580</w:t>
            </w:r>
          </w:p>
        </w:tc>
      </w:tr>
      <w:tr w:rsidR="001F28A7" w14:paraId="02ABB02D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0A0D569B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128</w:t>
            </w:r>
          </w:p>
        </w:tc>
        <w:tc>
          <w:tcPr>
            <w:tcW w:w="1134" w:type="dxa"/>
            <w:noWrap/>
          </w:tcPr>
          <w:p w14:paraId="3CC0342D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4069</w:t>
            </w:r>
          </w:p>
        </w:tc>
        <w:tc>
          <w:tcPr>
            <w:tcW w:w="3101" w:type="dxa"/>
            <w:noWrap/>
          </w:tcPr>
          <w:p w14:paraId="349E8135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3FCFA672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1C31353D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26D4262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33C75F9C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3580</w:t>
            </w:r>
          </w:p>
        </w:tc>
      </w:tr>
      <w:tr w:rsidR="001F28A7" w14:paraId="1ECAD6C0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0F927349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129</w:t>
            </w:r>
          </w:p>
        </w:tc>
        <w:tc>
          <w:tcPr>
            <w:tcW w:w="1134" w:type="dxa"/>
            <w:noWrap/>
          </w:tcPr>
          <w:p w14:paraId="005D6F33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4094</w:t>
            </w:r>
          </w:p>
        </w:tc>
        <w:tc>
          <w:tcPr>
            <w:tcW w:w="3101" w:type="dxa"/>
            <w:noWrap/>
          </w:tcPr>
          <w:p w14:paraId="1B7F9A12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09467445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EE720C1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33E073F7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44CD9B47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3580</w:t>
            </w:r>
          </w:p>
        </w:tc>
      </w:tr>
      <w:tr w:rsidR="001F28A7" w14:paraId="71D3BEE7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669D4310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130</w:t>
            </w:r>
          </w:p>
        </w:tc>
        <w:tc>
          <w:tcPr>
            <w:tcW w:w="1134" w:type="dxa"/>
            <w:noWrap/>
          </w:tcPr>
          <w:p w14:paraId="3A22A94F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4095</w:t>
            </w:r>
          </w:p>
        </w:tc>
        <w:tc>
          <w:tcPr>
            <w:tcW w:w="3101" w:type="dxa"/>
            <w:noWrap/>
          </w:tcPr>
          <w:p w14:paraId="5EC61623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704C1FC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36BA75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43FFF8FE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4E00052F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3580</w:t>
            </w:r>
          </w:p>
        </w:tc>
      </w:tr>
      <w:tr w:rsidR="001F28A7" w14:paraId="28FE8360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634F9429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7EF3C6A0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6917F13E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568EC0F2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3D8CF38F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63688126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3B2F8498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0E0B2681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4702D0A4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131</w:t>
            </w:r>
          </w:p>
        </w:tc>
        <w:tc>
          <w:tcPr>
            <w:tcW w:w="1134" w:type="dxa"/>
            <w:noWrap/>
          </w:tcPr>
          <w:p w14:paraId="520B0A7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4097</w:t>
            </w:r>
          </w:p>
        </w:tc>
        <w:tc>
          <w:tcPr>
            <w:tcW w:w="3101" w:type="dxa"/>
            <w:noWrap/>
          </w:tcPr>
          <w:p w14:paraId="0C9CED0B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7B3E7DDC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76F49F9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7375A268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02E45E88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3580</w:t>
            </w:r>
          </w:p>
        </w:tc>
      </w:tr>
      <w:tr w:rsidR="001F28A7" w14:paraId="4A89C2F7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5CD0E4F3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132</w:t>
            </w:r>
          </w:p>
        </w:tc>
        <w:tc>
          <w:tcPr>
            <w:tcW w:w="1134" w:type="dxa"/>
            <w:noWrap/>
          </w:tcPr>
          <w:p w14:paraId="54EC3710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4098</w:t>
            </w:r>
          </w:p>
        </w:tc>
        <w:tc>
          <w:tcPr>
            <w:tcW w:w="3101" w:type="dxa"/>
            <w:noWrap/>
          </w:tcPr>
          <w:p w14:paraId="0509332A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4CFC7746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C7887EF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07038497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2D024124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3580</w:t>
            </w:r>
          </w:p>
        </w:tc>
      </w:tr>
      <w:tr w:rsidR="001F28A7" w14:paraId="5FC110F2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2209631C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133</w:t>
            </w:r>
          </w:p>
        </w:tc>
        <w:tc>
          <w:tcPr>
            <w:tcW w:w="1134" w:type="dxa"/>
            <w:noWrap/>
          </w:tcPr>
          <w:p w14:paraId="5D2BF9CB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4099</w:t>
            </w:r>
          </w:p>
        </w:tc>
        <w:tc>
          <w:tcPr>
            <w:tcW w:w="3101" w:type="dxa"/>
            <w:noWrap/>
          </w:tcPr>
          <w:p w14:paraId="7B1ACBAA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4E0440AD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143219DF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61173E8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53C5A112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3580</w:t>
            </w:r>
          </w:p>
        </w:tc>
      </w:tr>
      <w:tr w:rsidR="001F28A7" w14:paraId="2B5C0361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0CB3F2DA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134</w:t>
            </w:r>
          </w:p>
        </w:tc>
        <w:tc>
          <w:tcPr>
            <w:tcW w:w="1134" w:type="dxa"/>
            <w:noWrap/>
          </w:tcPr>
          <w:p w14:paraId="6E784DFD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4100</w:t>
            </w:r>
          </w:p>
        </w:tc>
        <w:tc>
          <w:tcPr>
            <w:tcW w:w="3101" w:type="dxa"/>
            <w:noWrap/>
          </w:tcPr>
          <w:p w14:paraId="1854D6FA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09C7F63D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73E253A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0626FC37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20A66ACD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3580</w:t>
            </w:r>
          </w:p>
        </w:tc>
      </w:tr>
      <w:tr w:rsidR="001F28A7" w14:paraId="21E42C6E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03FA6FF7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135</w:t>
            </w:r>
          </w:p>
        </w:tc>
        <w:tc>
          <w:tcPr>
            <w:tcW w:w="1134" w:type="dxa"/>
            <w:noWrap/>
          </w:tcPr>
          <w:p w14:paraId="39A6146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4005</w:t>
            </w:r>
          </w:p>
        </w:tc>
        <w:tc>
          <w:tcPr>
            <w:tcW w:w="3101" w:type="dxa"/>
            <w:noWrap/>
          </w:tcPr>
          <w:p w14:paraId="33695357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Пролетный прогон</w:t>
            </w:r>
          </w:p>
        </w:tc>
        <w:tc>
          <w:tcPr>
            <w:tcW w:w="664" w:type="dxa"/>
            <w:noWrap/>
          </w:tcPr>
          <w:p w14:paraId="6AAEF29D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49E723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5D90612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06EBDF5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3640</w:t>
            </w:r>
          </w:p>
        </w:tc>
      </w:tr>
      <w:tr w:rsidR="001F28A7" w14:paraId="575F494A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49893C4C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30DAFC43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5C0C6936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632D1269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53281F29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454039A4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4BF028EF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7361428E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7D8B8E5F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136</w:t>
            </w:r>
          </w:p>
        </w:tc>
        <w:tc>
          <w:tcPr>
            <w:tcW w:w="1134" w:type="dxa"/>
            <w:noWrap/>
          </w:tcPr>
          <w:p w14:paraId="6DE1C15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4006</w:t>
            </w:r>
          </w:p>
        </w:tc>
        <w:tc>
          <w:tcPr>
            <w:tcW w:w="3101" w:type="dxa"/>
            <w:noWrap/>
          </w:tcPr>
          <w:p w14:paraId="08C2A63C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14:paraId="2E7002DF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1A2AEBE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7BA88395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0ACCF1B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3640</w:t>
            </w:r>
          </w:p>
        </w:tc>
      </w:tr>
      <w:tr w:rsidR="001F28A7" w14:paraId="4FD95CCE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75433C51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137</w:t>
            </w:r>
          </w:p>
        </w:tc>
        <w:tc>
          <w:tcPr>
            <w:tcW w:w="1134" w:type="dxa"/>
            <w:noWrap/>
          </w:tcPr>
          <w:p w14:paraId="2F6DDDA6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4007</w:t>
            </w:r>
          </w:p>
        </w:tc>
        <w:tc>
          <w:tcPr>
            <w:tcW w:w="3101" w:type="dxa"/>
            <w:noWrap/>
          </w:tcPr>
          <w:p w14:paraId="24DCE446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14:paraId="492E2965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AF6EAFA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3DA11FC9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694D26E0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4020</w:t>
            </w:r>
          </w:p>
        </w:tc>
      </w:tr>
      <w:tr w:rsidR="001F28A7" w14:paraId="244D7427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60CA2739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138</w:t>
            </w:r>
          </w:p>
        </w:tc>
        <w:tc>
          <w:tcPr>
            <w:tcW w:w="1134" w:type="dxa"/>
            <w:noWrap/>
          </w:tcPr>
          <w:p w14:paraId="464F8E1F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4009</w:t>
            </w:r>
          </w:p>
        </w:tc>
        <w:tc>
          <w:tcPr>
            <w:tcW w:w="3101" w:type="dxa"/>
            <w:noWrap/>
          </w:tcPr>
          <w:p w14:paraId="750C21FC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14:paraId="6D80C1DF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F9A75A1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639F97CC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7C8F661D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4280</w:t>
            </w:r>
          </w:p>
        </w:tc>
      </w:tr>
      <w:tr w:rsidR="001F28A7" w14:paraId="51D1B850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4A6DBB55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139</w:t>
            </w:r>
          </w:p>
        </w:tc>
        <w:tc>
          <w:tcPr>
            <w:tcW w:w="1134" w:type="dxa"/>
            <w:noWrap/>
          </w:tcPr>
          <w:p w14:paraId="6EB88A70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4121</w:t>
            </w:r>
          </w:p>
        </w:tc>
        <w:tc>
          <w:tcPr>
            <w:tcW w:w="3101" w:type="dxa"/>
            <w:noWrap/>
          </w:tcPr>
          <w:p w14:paraId="38A3CD5E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14:paraId="7F0A7187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EB234D7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25A1EC0E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4FE9A7A8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4360</w:t>
            </w:r>
          </w:p>
        </w:tc>
      </w:tr>
      <w:tr w:rsidR="001F28A7" w14:paraId="2A0F66D7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7598BE8F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140</w:t>
            </w:r>
          </w:p>
        </w:tc>
        <w:tc>
          <w:tcPr>
            <w:tcW w:w="1134" w:type="dxa"/>
            <w:noWrap/>
          </w:tcPr>
          <w:p w14:paraId="7FD36A8F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4060</w:t>
            </w:r>
          </w:p>
        </w:tc>
        <w:tc>
          <w:tcPr>
            <w:tcW w:w="3101" w:type="dxa"/>
            <w:noWrap/>
          </w:tcPr>
          <w:p w14:paraId="6CABDE77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1882787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053283E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713BBE45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1BFF3E8D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5040</w:t>
            </w:r>
          </w:p>
        </w:tc>
      </w:tr>
      <w:tr w:rsidR="001F28A7" w14:paraId="7641221D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2BE901C0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24F4ECB5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632999F1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4E03A99C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7D8EB78F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6724ECBF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0E9B48B6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001C7DF7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3BC6B4FC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141</w:t>
            </w:r>
          </w:p>
        </w:tc>
        <w:tc>
          <w:tcPr>
            <w:tcW w:w="1134" w:type="dxa"/>
            <w:noWrap/>
          </w:tcPr>
          <w:p w14:paraId="511A0A87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4002</w:t>
            </w:r>
          </w:p>
        </w:tc>
        <w:tc>
          <w:tcPr>
            <w:tcW w:w="3101" w:type="dxa"/>
            <w:noWrap/>
          </w:tcPr>
          <w:p w14:paraId="6F12B4DB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14:paraId="3BB1314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17BBD359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1BA7C86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0EC03E2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5190</w:t>
            </w:r>
          </w:p>
        </w:tc>
      </w:tr>
      <w:tr w:rsidR="001F28A7" w14:paraId="5E0DBF73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60191783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142</w:t>
            </w:r>
          </w:p>
        </w:tc>
        <w:tc>
          <w:tcPr>
            <w:tcW w:w="1134" w:type="dxa"/>
            <w:noWrap/>
          </w:tcPr>
          <w:p w14:paraId="3DA7F1EE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4017</w:t>
            </w:r>
          </w:p>
        </w:tc>
        <w:tc>
          <w:tcPr>
            <w:tcW w:w="3101" w:type="dxa"/>
            <w:noWrap/>
          </w:tcPr>
          <w:p w14:paraId="6EF90A8E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6316D448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DDAC12B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4C3187DB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2335B281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5326</w:t>
            </w:r>
          </w:p>
        </w:tc>
      </w:tr>
      <w:tr w:rsidR="001F28A7" w14:paraId="5A824320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50768EA5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143</w:t>
            </w:r>
          </w:p>
        </w:tc>
        <w:tc>
          <w:tcPr>
            <w:tcW w:w="1134" w:type="dxa"/>
            <w:noWrap/>
          </w:tcPr>
          <w:p w14:paraId="6F4B310C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4019</w:t>
            </w:r>
          </w:p>
        </w:tc>
        <w:tc>
          <w:tcPr>
            <w:tcW w:w="3101" w:type="dxa"/>
            <w:noWrap/>
          </w:tcPr>
          <w:p w14:paraId="32A582C9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12972261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B0E900C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08B8E7A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389C2D4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5326</w:t>
            </w:r>
          </w:p>
        </w:tc>
      </w:tr>
      <w:tr w:rsidR="001F28A7" w14:paraId="70913B8F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52561B42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144</w:t>
            </w:r>
          </w:p>
        </w:tc>
        <w:tc>
          <w:tcPr>
            <w:tcW w:w="1134" w:type="dxa"/>
            <w:noWrap/>
          </w:tcPr>
          <w:p w14:paraId="4C609DC0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4021</w:t>
            </w:r>
          </w:p>
        </w:tc>
        <w:tc>
          <w:tcPr>
            <w:tcW w:w="3101" w:type="dxa"/>
            <w:noWrap/>
          </w:tcPr>
          <w:p w14:paraId="3190A25F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14B1E544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7B51183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486D7DB8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2B7CDF5A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5326</w:t>
            </w:r>
          </w:p>
        </w:tc>
      </w:tr>
      <w:tr w:rsidR="001F28A7" w14:paraId="79A31CC2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0EA6E22D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145</w:t>
            </w:r>
          </w:p>
        </w:tc>
        <w:tc>
          <w:tcPr>
            <w:tcW w:w="1134" w:type="dxa"/>
            <w:noWrap/>
          </w:tcPr>
          <w:p w14:paraId="333F8A5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4022</w:t>
            </w:r>
          </w:p>
        </w:tc>
        <w:tc>
          <w:tcPr>
            <w:tcW w:w="3101" w:type="dxa"/>
            <w:noWrap/>
          </w:tcPr>
          <w:p w14:paraId="27AA71EA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50E0D6B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5C9A8AA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2FC68795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6E4C2137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5326</w:t>
            </w:r>
          </w:p>
        </w:tc>
      </w:tr>
      <w:tr w:rsidR="001F28A7" w14:paraId="3B73A57A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01934055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0917A81E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6B9932F5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6F44BED9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3B5A8B56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1BA02980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6A64E35F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001DA4EE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5EA01DB9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146</w:t>
            </w:r>
          </w:p>
        </w:tc>
        <w:tc>
          <w:tcPr>
            <w:tcW w:w="1134" w:type="dxa"/>
            <w:noWrap/>
          </w:tcPr>
          <w:p w14:paraId="3FA12B55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4011</w:t>
            </w:r>
          </w:p>
        </w:tc>
        <w:tc>
          <w:tcPr>
            <w:tcW w:w="3101" w:type="dxa"/>
            <w:noWrap/>
          </w:tcPr>
          <w:p w14:paraId="25082FA7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4618CFFE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0F0113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54D0A7C5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63C10D07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5469</w:t>
            </w:r>
          </w:p>
        </w:tc>
      </w:tr>
      <w:tr w:rsidR="001F28A7" w14:paraId="3E5E34BA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0C4CFAB5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147</w:t>
            </w:r>
          </w:p>
        </w:tc>
        <w:tc>
          <w:tcPr>
            <w:tcW w:w="1134" w:type="dxa"/>
            <w:noWrap/>
          </w:tcPr>
          <w:p w14:paraId="003AA6BC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4012</w:t>
            </w:r>
          </w:p>
        </w:tc>
        <w:tc>
          <w:tcPr>
            <w:tcW w:w="3101" w:type="dxa"/>
            <w:noWrap/>
          </w:tcPr>
          <w:p w14:paraId="651B25E5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5D89A832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5067DFA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651BA44E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707B1EEC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5469</w:t>
            </w:r>
          </w:p>
        </w:tc>
      </w:tr>
      <w:tr w:rsidR="001F28A7" w14:paraId="0D6BC568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3F199A1D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148</w:t>
            </w:r>
          </w:p>
        </w:tc>
        <w:tc>
          <w:tcPr>
            <w:tcW w:w="1134" w:type="dxa"/>
            <w:noWrap/>
          </w:tcPr>
          <w:p w14:paraId="543A1C81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4077</w:t>
            </w:r>
          </w:p>
        </w:tc>
        <w:tc>
          <w:tcPr>
            <w:tcW w:w="3101" w:type="dxa"/>
            <w:noWrap/>
          </w:tcPr>
          <w:p w14:paraId="54647620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2D148DBB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88E0C3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4C764B5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7134B0B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5574</w:t>
            </w:r>
          </w:p>
        </w:tc>
      </w:tr>
      <w:tr w:rsidR="001F28A7" w14:paraId="235FE28F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7A80DC5A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149</w:t>
            </w:r>
          </w:p>
        </w:tc>
        <w:tc>
          <w:tcPr>
            <w:tcW w:w="1134" w:type="dxa"/>
            <w:noWrap/>
          </w:tcPr>
          <w:p w14:paraId="3C926407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4090</w:t>
            </w:r>
          </w:p>
        </w:tc>
        <w:tc>
          <w:tcPr>
            <w:tcW w:w="3101" w:type="dxa"/>
            <w:noWrap/>
          </w:tcPr>
          <w:p w14:paraId="571439C8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3DF9944F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ABB6EB2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73926DE4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538EABC1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5574</w:t>
            </w:r>
          </w:p>
        </w:tc>
      </w:tr>
      <w:tr w:rsidR="001F28A7" w14:paraId="2FBEE859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30833A74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150</w:t>
            </w:r>
          </w:p>
        </w:tc>
        <w:tc>
          <w:tcPr>
            <w:tcW w:w="1134" w:type="dxa"/>
            <w:noWrap/>
          </w:tcPr>
          <w:p w14:paraId="356637F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4010</w:t>
            </w:r>
          </w:p>
        </w:tc>
        <w:tc>
          <w:tcPr>
            <w:tcW w:w="3101" w:type="dxa"/>
            <w:noWrap/>
          </w:tcPr>
          <w:p w14:paraId="2D7D4DE1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14:paraId="3B217A18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E55BDE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0A629F22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047FA3E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6190</w:t>
            </w:r>
          </w:p>
        </w:tc>
      </w:tr>
      <w:tr w:rsidR="001F28A7" w14:paraId="6F9743A6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49E4709A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5BC0AEB7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09FB9C78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14AE4FFC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7E3F2659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57AF2030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7472B504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70CDB473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190B3869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151</w:t>
            </w:r>
          </w:p>
        </w:tc>
        <w:tc>
          <w:tcPr>
            <w:tcW w:w="1134" w:type="dxa"/>
            <w:noWrap/>
          </w:tcPr>
          <w:p w14:paraId="5E7FC66B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4080</w:t>
            </w:r>
          </w:p>
        </w:tc>
        <w:tc>
          <w:tcPr>
            <w:tcW w:w="3101" w:type="dxa"/>
            <w:noWrap/>
          </w:tcPr>
          <w:p w14:paraId="66EBF280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04C30D78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9E8567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7149CA9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36EE58B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6600</w:t>
            </w:r>
          </w:p>
        </w:tc>
      </w:tr>
      <w:tr w:rsidR="001F28A7" w14:paraId="574CFA4C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1E908F6C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152</w:t>
            </w:r>
          </w:p>
        </w:tc>
        <w:tc>
          <w:tcPr>
            <w:tcW w:w="1134" w:type="dxa"/>
            <w:noWrap/>
          </w:tcPr>
          <w:p w14:paraId="2ADAEE97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4081</w:t>
            </w:r>
          </w:p>
        </w:tc>
        <w:tc>
          <w:tcPr>
            <w:tcW w:w="3101" w:type="dxa"/>
            <w:noWrap/>
          </w:tcPr>
          <w:p w14:paraId="2BFFCDDB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Стойка</w:t>
            </w:r>
          </w:p>
        </w:tc>
        <w:tc>
          <w:tcPr>
            <w:tcW w:w="664" w:type="dxa"/>
            <w:noWrap/>
          </w:tcPr>
          <w:p w14:paraId="0F890A7A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17639B7A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635050CA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1B383B70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6600</w:t>
            </w:r>
          </w:p>
        </w:tc>
      </w:tr>
      <w:tr w:rsidR="001F28A7" w14:paraId="368BEF85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3F2B21CE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153</w:t>
            </w:r>
          </w:p>
        </w:tc>
        <w:tc>
          <w:tcPr>
            <w:tcW w:w="1134" w:type="dxa"/>
            <w:noWrap/>
          </w:tcPr>
          <w:p w14:paraId="74BCC0C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4014</w:t>
            </w:r>
          </w:p>
        </w:tc>
        <w:tc>
          <w:tcPr>
            <w:tcW w:w="3101" w:type="dxa"/>
            <w:noWrap/>
          </w:tcPr>
          <w:p w14:paraId="083BEC62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7DE822AC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D870DBB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5126927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4FCE4077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6822</w:t>
            </w:r>
          </w:p>
        </w:tc>
      </w:tr>
      <w:tr w:rsidR="001F28A7" w14:paraId="2B32B188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31709670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154</w:t>
            </w:r>
          </w:p>
        </w:tc>
        <w:tc>
          <w:tcPr>
            <w:tcW w:w="1134" w:type="dxa"/>
            <w:noWrap/>
          </w:tcPr>
          <w:p w14:paraId="4748075A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4015</w:t>
            </w:r>
          </w:p>
        </w:tc>
        <w:tc>
          <w:tcPr>
            <w:tcW w:w="3101" w:type="dxa"/>
            <w:noWrap/>
          </w:tcPr>
          <w:p w14:paraId="314ED82B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38C7C69C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31B121B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209281EF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2F8F656C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6822</w:t>
            </w:r>
          </w:p>
        </w:tc>
      </w:tr>
      <w:tr w:rsidR="001F28A7" w14:paraId="0A2E7D6D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52D18B51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155</w:t>
            </w:r>
          </w:p>
        </w:tc>
        <w:tc>
          <w:tcPr>
            <w:tcW w:w="1134" w:type="dxa"/>
            <w:noWrap/>
          </w:tcPr>
          <w:p w14:paraId="4BDA8541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4016</w:t>
            </w:r>
          </w:p>
        </w:tc>
        <w:tc>
          <w:tcPr>
            <w:tcW w:w="3101" w:type="dxa"/>
            <w:noWrap/>
          </w:tcPr>
          <w:p w14:paraId="1936FEDC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Стропила</w:t>
            </w:r>
          </w:p>
        </w:tc>
        <w:tc>
          <w:tcPr>
            <w:tcW w:w="664" w:type="dxa"/>
            <w:noWrap/>
          </w:tcPr>
          <w:p w14:paraId="6DDBF52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A58614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1B98127F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340A4CBB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6822</w:t>
            </w:r>
          </w:p>
        </w:tc>
      </w:tr>
      <w:tr w:rsidR="001F28A7" w14:paraId="2AD3BBB4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348E69C2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567C02EE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6E893AED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21A68777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0CA7B354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189761DA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0291B4DA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3CFB00E9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17D4BE30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156</w:t>
            </w:r>
          </w:p>
        </w:tc>
        <w:tc>
          <w:tcPr>
            <w:tcW w:w="1134" w:type="dxa"/>
            <w:noWrap/>
          </w:tcPr>
          <w:p w14:paraId="57910117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4003</w:t>
            </w:r>
          </w:p>
        </w:tc>
        <w:tc>
          <w:tcPr>
            <w:tcW w:w="3101" w:type="dxa"/>
            <w:noWrap/>
          </w:tcPr>
          <w:p w14:paraId="70E3BE66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14:paraId="6C0C303C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AA35E4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586422E7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149BEDB5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7100</w:t>
            </w:r>
          </w:p>
        </w:tc>
      </w:tr>
      <w:tr w:rsidR="001F28A7" w14:paraId="08D5DDBC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045EC16A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157</w:t>
            </w:r>
          </w:p>
        </w:tc>
        <w:tc>
          <w:tcPr>
            <w:tcW w:w="1134" w:type="dxa"/>
            <w:noWrap/>
          </w:tcPr>
          <w:p w14:paraId="422EC005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4050</w:t>
            </w:r>
          </w:p>
        </w:tc>
        <w:tc>
          <w:tcPr>
            <w:tcW w:w="3101" w:type="dxa"/>
            <w:noWrap/>
          </w:tcPr>
          <w:p w14:paraId="168968B8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Нижн. обвязка</w:t>
            </w:r>
          </w:p>
        </w:tc>
        <w:tc>
          <w:tcPr>
            <w:tcW w:w="664" w:type="dxa"/>
            <w:noWrap/>
          </w:tcPr>
          <w:p w14:paraId="308319B6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07E1DCE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714A34A2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46D23206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8440</w:t>
            </w:r>
          </w:p>
        </w:tc>
      </w:tr>
      <w:tr w:rsidR="001F28A7" w14:paraId="5540F2B9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0FA828B3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158</w:t>
            </w:r>
          </w:p>
        </w:tc>
        <w:tc>
          <w:tcPr>
            <w:tcW w:w="1134" w:type="dxa"/>
            <w:noWrap/>
          </w:tcPr>
          <w:p w14:paraId="412E25BB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4051</w:t>
            </w:r>
          </w:p>
        </w:tc>
        <w:tc>
          <w:tcPr>
            <w:tcW w:w="3101" w:type="dxa"/>
            <w:noWrap/>
          </w:tcPr>
          <w:p w14:paraId="226A5472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Нижн. обвязка</w:t>
            </w:r>
          </w:p>
        </w:tc>
        <w:tc>
          <w:tcPr>
            <w:tcW w:w="664" w:type="dxa"/>
            <w:noWrap/>
          </w:tcPr>
          <w:p w14:paraId="6436674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16246AFB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0E28D968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5029236D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8520</w:t>
            </w:r>
          </w:p>
        </w:tc>
      </w:tr>
      <w:tr w:rsidR="001F28A7" w14:paraId="1A09B7E9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37AC9327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159</w:t>
            </w:r>
          </w:p>
        </w:tc>
        <w:tc>
          <w:tcPr>
            <w:tcW w:w="1134" w:type="dxa"/>
            <w:noWrap/>
          </w:tcPr>
          <w:p w14:paraId="729600E1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4001</w:t>
            </w:r>
          </w:p>
        </w:tc>
        <w:tc>
          <w:tcPr>
            <w:tcW w:w="3101" w:type="dxa"/>
            <w:noWrap/>
          </w:tcPr>
          <w:p w14:paraId="7FAC9D0A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14:paraId="1C1178A7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54E676C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0BE28263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0BB0D5E0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9270</w:t>
            </w:r>
          </w:p>
        </w:tc>
      </w:tr>
      <w:tr w:rsidR="001F28A7" w14:paraId="632C9E15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01E12EB4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160</w:t>
            </w:r>
          </w:p>
        </w:tc>
        <w:tc>
          <w:tcPr>
            <w:tcW w:w="1134" w:type="dxa"/>
            <w:noWrap/>
          </w:tcPr>
          <w:p w14:paraId="36C966B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4049</w:t>
            </w:r>
          </w:p>
        </w:tc>
        <w:tc>
          <w:tcPr>
            <w:tcW w:w="3101" w:type="dxa"/>
            <w:noWrap/>
          </w:tcPr>
          <w:p w14:paraId="677549BA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Нижн. обвязка</w:t>
            </w:r>
          </w:p>
        </w:tc>
        <w:tc>
          <w:tcPr>
            <w:tcW w:w="664" w:type="dxa"/>
            <w:noWrap/>
          </w:tcPr>
          <w:p w14:paraId="199A429C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DFA0C9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0CC13C32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6C2F0701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9731</w:t>
            </w:r>
          </w:p>
        </w:tc>
      </w:tr>
      <w:tr w:rsidR="001F28A7" w14:paraId="485E8775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41B97B0C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03B25906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6C0DF09A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6DD43157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0075B7F1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3F1E4A3B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08127D53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785E8784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6D7F7715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161</w:t>
            </w:r>
          </w:p>
        </w:tc>
        <w:tc>
          <w:tcPr>
            <w:tcW w:w="1134" w:type="dxa"/>
            <w:noWrap/>
          </w:tcPr>
          <w:p w14:paraId="4E0849D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4057</w:t>
            </w:r>
          </w:p>
        </w:tc>
        <w:tc>
          <w:tcPr>
            <w:tcW w:w="3101" w:type="dxa"/>
            <w:noWrap/>
          </w:tcPr>
          <w:p w14:paraId="2F0524C1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Нижн. обвязка</w:t>
            </w:r>
          </w:p>
        </w:tc>
        <w:tc>
          <w:tcPr>
            <w:tcW w:w="664" w:type="dxa"/>
            <w:noWrap/>
          </w:tcPr>
          <w:p w14:paraId="735FD8AD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3F08598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3E5EC96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5560A9C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9790</w:t>
            </w:r>
          </w:p>
        </w:tc>
      </w:tr>
      <w:tr w:rsidR="001F28A7" w14:paraId="65FE03AF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5D81CAB0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162</w:t>
            </w:r>
          </w:p>
        </w:tc>
        <w:tc>
          <w:tcPr>
            <w:tcW w:w="1134" w:type="dxa"/>
            <w:noWrap/>
          </w:tcPr>
          <w:p w14:paraId="5749A5F7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4008</w:t>
            </w:r>
          </w:p>
        </w:tc>
        <w:tc>
          <w:tcPr>
            <w:tcW w:w="3101" w:type="dxa"/>
            <w:noWrap/>
          </w:tcPr>
          <w:p w14:paraId="3F70E160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Мауэрлат</w:t>
            </w:r>
          </w:p>
        </w:tc>
        <w:tc>
          <w:tcPr>
            <w:tcW w:w="664" w:type="dxa"/>
            <w:noWrap/>
          </w:tcPr>
          <w:p w14:paraId="6883083F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5E05A11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0AEBF75A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890" w:type="dxa"/>
            <w:noWrap/>
          </w:tcPr>
          <w:p w14:paraId="197CDB84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11140</w:t>
            </w:r>
          </w:p>
        </w:tc>
      </w:tr>
      <w:tr w:rsidR="001F28A7" w14:paraId="4D3159CD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5CE03B45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163</w:t>
            </w:r>
          </w:p>
        </w:tc>
        <w:tc>
          <w:tcPr>
            <w:tcW w:w="1134" w:type="dxa"/>
            <w:noWrap/>
          </w:tcPr>
          <w:p w14:paraId="214EB915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4113</w:t>
            </w:r>
          </w:p>
        </w:tc>
        <w:tc>
          <w:tcPr>
            <w:tcW w:w="3101" w:type="dxa"/>
            <w:noWrap/>
          </w:tcPr>
          <w:p w14:paraId="641F2D7F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14:paraId="1B215D4C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6A04DF42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57F5DF16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90" w:type="dxa"/>
            <w:noWrap/>
          </w:tcPr>
          <w:p w14:paraId="0E7C2F5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1210</w:t>
            </w:r>
          </w:p>
        </w:tc>
      </w:tr>
      <w:tr w:rsidR="001F28A7" w14:paraId="3EFC7CF2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794ED999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164</w:t>
            </w:r>
          </w:p>
        </w:tc>
        <w:tc>
          <w:tcPr>
            <w:tcW w:w="1134" w:type="dxa"/>
            <w:noWrap/>
          </w:tcPr>
          <w:p w14:paraId="60FEB166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4115</w:t>
            </w:r>
          </w:p>
        </w:tc>
        <w:tc>
          <w:tcPr>
            <w:tcW w:w="3101" w:type="dxa"/>
            <w:noWrap/>
          </w:tcPr>
          <w:p w14:paraId="25E888C6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14:paraId="64D3CAED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2C1CCC60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67D95664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90" w:type="dxa"/>
            <w:noWrap/>
          </w:tcPr>
          <w:p w14:paraId="17D41A2A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1350</w:t>
            </w:r>
          </w:p>
        </w:tc>
      </w:tr>
      <w:tr w:rsidR="001F28A7" w14:paraId="70B50598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775238E3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165</w:t>
            </w:r>
          </w:p>
        </w:tc>
        <w:tc>
          <w:tcPr>
            <w:tcW w:w="1134" w:type="dxa"/>
            <w:noWrap/>
          </w:tcPr>
          <w:p w14:paraId="285D48A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4116</w:t>
            </w:r>
          </w:p>
        </w:tc>
        <w:tc>
          <w:tcPr>
            <w:tcW w:w="3101" w:type="dxa"/>
            <w:noWrap/>
          </w:tcPr>
          <w:p w14:paraId="1DB96053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14:paraId="6BB11D53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04BEFCCE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2DF523DC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90" w:type="dxa"/>
            <w:noWrap/>
          </w:tcPr>
          <w:p w14:paraId="306D6B2A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1450</w:t>
            </w:r>
          </w:p>
        </w:tc>
      </w:tr>
      <w:tr w:rsidR="001F28A7" w14:paraId="24DA2765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6BA4822A" w14:textId="77777777" w:rsidR="001F28A7" w:rsidRDefault="001F28A7">
            <w:pPr>
              <w:keepLines/>
              <w:jc w:val="center"/>
            </w:pPr>
          </w:p>
        </w:tc>
        <w:tc>
          <w:tcPr>
            <w:tcW w:w="1134" w:type="dxa"/>
            <w:noWrap/>
          </w:tcPr>
          <w:p w14:paraId="21227F78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1" w:type="dxa"/>
            <w:noWrap/>
          </w:tcPr>
          <w:p w14:paraId="4380DBF6" w14:textId="77777777" w:rsidR="001F28A7" w:rsidRDefault="001F28A7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  <w:noWrap/>
          </w:tcPr>
          <w:p w14:paraId="41833D24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62CD6093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noWrap/>
          </w:tcPr>
          <w:p w14:paraId="7BFEC0B7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  <w:noWrap/>
          </w:tcPr>
          <w:p w14:paraId="77341A19" w14:textId="77777777" w:rsidR="001F28A7" w:rsidRDefault="001F28A7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28A7" w14:paraId="69694AAF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60262056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166</w:t>
            </w:r>
          </w:p>
        </w:tc>
        <w:tc>
          <w:tcPr>
            <w:tcW w:w="1134" w:type="dxa"/>
            <w:noWrap/>
          </w:tcPr>
          <w:p w14:paraId="31B36A7F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4117</w:t>
            </w:r>
          </w:p>
        </w:tc>
        <w:tc>
          <w:tcPr>
            <w:tcW w:w="3101" w:type="dxa"/>
            <w:noWrap/>
          </w:tcPr>
          <w:p w14:paraId="4B094927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14:paraId="3E482DCB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7211894E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25CD56E5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90" w:type="dxa"/>
            <w:noWrap/>
          </w:tcPr>
          <w:p w14:paraId="518B55D9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4360</w:t>
            </w:r>
          </w:p>
        </w:tc>
      </w:tr>
      <w:tr w:rsidR="001F28A7" w14:paraId="01B9BB40" w14:textId="77777777" w:rsidTr="00DA6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07630826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167</w:t>
            </w:r>
          </w:p>
        </w:tc>
        <w:tc>
          <w:tcPr>
            <w:tcW w:w="1134" w:type="dxa"/>
            <w:noWrap/>
          </w:tcPr>
          <w:p w14:paraId="7D3C54D8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4114</w:t>
            </w:r>
          </w:p>
        </w:tc>
        <w:tc>
          <w:tcPr>
            <w:tcW w:w="3101" w:type="dxa"/>
            <w:noWrap/>
          </w:tcPr>
          <w:p w14:paraId="0E8FE7C5" w14:textId="77777777" w:rsidR="001F28A7" w:rsidRDefault="00B356FC">
            <w:pPr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14:paraId="41BB2970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431825B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3A62C0A4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90" w:type="dxa"/>
            <w:noWrap/>
          </w:tcPr>
          <w:p w14:paraId="79851669" w14:textId="77777777" w:rsidR="001F28A7" w:rsidRDefault="00B356FC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8520</w:t>
            </w:r>
          </w:p>
        </w:tc>
      </w:tr>
      <w:tr w:rsidR="001F28A7" w14:paraId="0B11BD2D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noWrap/>
          </w:tcPr>
          <w:p w14:paraId="4D513887" w14:textId="77777777" w:rsidR="001F28A7" w:rsidRDefault="00B356FC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168</w:t>
            </w:r>
          </w:p>
        </w:tc>
        <w:tc>
          <w:tcPr>
            <w:tcW w:w="1134" w:type="dxa"/>
            <w:noWrap/>
          </w:tcPr>
          <w:p w14:paraId="3FF26850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4120</w:t>
            </w:r>
          </w:p>
        </w:tc>
        <w:tc>
          <w:tcPr>
            <w:tcW w:w="3101" w:type="dxa"/>
            <w:noWrap/>
          </w:tcPr>
          <w:p w14:paraId="5198AAAA" w14:textId="77777777" w:rsidR="001F28A7" w:rsidRDefault="00B356FC">
            <w:pPr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Стеновой ригель</w:t>
            </w:r>
          </w:p>
        </w:tc>
        <w:tc>
          <w:tcPr>
            <w:tcW w:w="664" w:type="dxa"/>
            <w:noWrap/>
          </w:tcPr>
          <w:p w14:paraId="68D82149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</w:t>
            </w:r>
          </w:p>
        </w:tc>
        <w:tc>
          <w:tcPr>
            <w:tcW w:w="720" w:type="dxa"/>
            <w:noWrap/>
          </w:tcPr>
          <w:p w14:paraId="4681CC14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200</w:t>
            </w:r>
          </w:p>
        </w:tc>
        <w:tc>
          <w:tcPr>
            <w:tcW w:w="720" w:type="dxa"/>
            <w:noWrap/>
          </w:tcPr>
          <w:p w14:paraId="7C7EFDF1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</w:t>
            </w:r>
          </w:p>
        </w:tc>
        <w:tc>
          <w:tcPr>
            <w:tcW w:w="890" w:type="dxa"/>
            <w:noWrap/>
          </w:tcPr>
          <w:p w14:paraId="2EE10F39" w14:textId="77777777" w:rsidR="001F28A7" w:rsidRDefault="00B356FC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8520</w:t>
            </w:r>
          </w:p>
        </w:tc>
      </w:tr>
    </w:tbl>
    <w:p w14:paraId="4293150E" w14:textId="59D16D48" w:rsidR="00DA6A73" w:rsidRDefault="00B356FC">
      <w:pPr>
        <w:pStyle w:val="5"/>
      </w:pPr>
      <w:r>
        <w:t xml:space="preserve"> </w:t>
      </w:r>
    </w:p>
    <w:p w14:paraId="0E186B1A" w14:textId="09B122C3" w:rsidR="00A77B3E" w:rsidRPr="00DA6A73" w:rsidRDefault="00DA6A73" w:rsidP="00DA6A73">
      <w:pPr>
        <w:pStyle w:val="a3"/>
        <w:rPr>
          <w:lang w:val="ru-RU"/>
        </w:rPr>
      </w:pPr>
      <w:r>
        <w:br w:type="page"/>
      </w:r>
      <w:r>
        <w:rPr>
          <w:lang w:val="ru-RU"/>
        </w:rPr>
        <w:lastRenderedPageBreak/>
        <w:t>Ведомость сечений</w:t>
      </w:r>
    </w:p>
    <w:p w14:paraId="1F9B8C49" w14:textId="77777777" w:rsidR="00A77B3E" w:rsidRDefault="00B356FC">
      <w:pPr>
        <w:pStyle w:val="5"/>
      </w:pPr>
      <w:r>
        <w:t xml:space="preserve"> </w:t>
      </w:r>
    </w:p>
    <w:tbl>
      <w:tblPr>
        <w:tblStyle w:val="50"/>
        <w:tblW w:w="0" w:type="auto"/>
        <w:tblLayout w:type="fixed"/>
        <w:tblLook w:val="04A0" w:firstRow="1" w:lastRow="0" w:firstColumn="1" w:lastColumn="0" w:noHBand="0" w:noVBand="1"/>
      </w:tblPr>
      <w:tblGrid>
        <w:gridCol w:w="3936"/>
        <w:gridCol w:w="1402"/>
        <w:gridCol w:w="1287"/>
        <w:gridCol w:w="1287"/>
        <w:gridCol w:w="1287"/>
      </w:tblGrid>
      <w:tr w:rsidR="001F28A7" w14:paraId="1A7E5F02" w14:textId="77777777" w:rsidTr="00DA6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36" w:type="dxa"/>
            <w:noWrap/>
            <w:vAlign w:val="center"/>
          </w:tcPr>
          <w:p w14:paraId="11F67A1D" w14:textId="77777777" w:rsidR="001F28A7" w:rsidRDefault="00B356FC" w:rsidP="00DA6A73">
            <w:pPr>
              <w:keepLines/>
              <w:jc w:val="center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Каталожный№</w:t>
            </w:r>
          </w:p>
        </w:tc>
        <w:tc>
          <w:tcPr>
            <w:tcW w:w="1402" w:type="dxa"/>
            <w:noWrap/>
            <w:vAlign w:val="center"/>
          </w:tcPr>
          <w:p w14:paraId="37B7528C" w14:textId="77777777" w:rsidR="001F28A7" w:rsidRDefault="00B356FC" w:rsidP="00DA6A73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Кол.</w:t>
            </w:r>
          </w:p>
          <w:p w14:paraId="0EE69E8D" w14:textId="77777777" w:rsidR="001F28A7" w:rsidRDefault="00B356FC" w:rsidP="00DA6A73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[Шт.]</w:t>
            </w:r>
          </w:p>
        </w:tc>
        <w:tc>
          <w:tcPr>
            <w:tcW w:w="1287" w:type="dxa"/>
            <w:noWrap/>
            <w:vAlign w:val="center"/>
          </w:tcPr>
          <w:p w14:paraId="405D4AF5" w14:textId="77777777" w:rsidR="001F28A7" w:rsidRDefault="00B356FC" w:rsidP="00DA6A73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Пог.м</w:t>
            </w:r>
          </w:p>
          <w:p w14:paraId="56117AA2" w14:textId="77777777" w:rsidR="001F28A7" w:rsidRDefault="00B356FC" w:rsidP="00DA6A73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[м]</w:t>
            </w:r>
          </w:p>
        </w:tc>
        <w:tc>
          <w:tcPr>
            <w:tcW w:w="1287" w:type="dxa"/>
            <w:noWrap/>
            <w:vAlign w:val="center"/>
          </w:tcPr>
          <w:p w14:paraId="779A8CB0" w14:textId="77777777" w:rsidR="001F28A7" w:rsidRDefault="00B356FC" w:rsidP="00DA6A73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Повер.</w:t>
            </w:r>
          </w:p>
          <w:p w14:paraId="7F143518" w14:textId="77777777" w:rsidR="001F28A7" w:rsidRDefault="00B356FC" w:rsidP="00DA6A73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[м²]</w:t>
            </w:r>
          </w:p>
        </w:tc>
        <w:tc>
          <w:tcPr>
            <w:tcW w:w="1287" w:type="dxa"/>
            <w:noWrap/>
            <w:vAlign w:val="center"/>
          </w:tcPr>
          <w:p w14:paraId="4545CEFB" w14:textId="77777777" w:rsidR="001F28A7" w:rsidRDefault="00B356FC" w:rsidP="00DA6A73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Объём</w:t>
            </w:r>
          </w:p>
          <w:p w14:paraId="2222575D" w14:textId="77777777" w:rsidR="001F28A7" w:rsidRDefault="00B356FC" w:rsidP="00DA6A73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[м³]</w:t>
            </w:r>
          </w:p>
        </w:tc>
      </w:tr>
      <w:tr w:rsidR="001F28A7" w14:paraId="329130B1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vAlign w:val="center"/>
          </w:tcPr>
          <w:p w14:paraId="7D0F897E" w14:textId="2DD14EE2" w:rsidR="001F28A7" w:rsidRPr="00DA6A73" w:rsidRDefault="00DA6A73" w:rsidP="00DA6A73">
            <w:pPr>
              <w:keepLines/>
              <w:jc w:val="center"/>
              <w:rPr>
                <w:lang w:val="ru-RU"/>
              </w:rPr>
            </w:pPr>
            <w:r>
              <w:rPr>
                <w:lang w:val="ru-RU"/>
              </w:rPr>
              <w:t>Клееная балка</w:t>
            </w:r>
          </w:p>
        </w:tc>
        <w:tc>
          <w:tcPr>
            <w:tcW w:w="1402" w:type="dxa"/>
            <w:noWrap/>
            <w:vAlign w:val="center"/>
          </w:tcPr>
          <w:p w14:paraId="581AA8B3" w14:textId="77777777" w:rsidR="001F28A7" w:rsidRDefault="00B356FC" w:rsidP="00DA6A7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222</w:t>
            </w:r>
          </w:p>
        </w:tc>
        <w:tc>
          <w:tcPr>
            <w:tcW w:w="1287" w:type="dxa"/>
            <w:noWrap/>
            <w:vAlign w:val="center"/>
          </w:tcPr>
          <w:p w14:paraId="11C6B3AC" w14:textId="77777777" w:rsidR="001F28A7" w:rsidRDefault="00B356FC" w:rsidP="00DA6A7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950,360</w:t>
            </w:r>
          </w:p>
        </w:tc>
        <w:tc>
          <w:tcPr>
            <w:tcW w:w="1287" w:type="dxa"/>
            <w:noWrap/>
            <w:vAlign w:val="center"/>
          </w:tcPr>
          <w:p w14:paraId="0EE77C65" w14:textId="77777777" w:rsidR="001F28A7" w:rsidRDefault="00B356FC" w:rsidP="00DA6A7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646,166</w:t>
            </w:r>
          </w:p>
        </w:tc>
        <w:tc>
          <w:tcPr>
            <w:tcW w:w="1287" w:type="dxa"/>
            <w:noWrap/>
            <w:vAlign w:val="center"/>
          </w:tcPr>
          <w:p w14:paraId="619BD6ED" w14:textId="77777777" w:rsidR="001F28A7" w:rsidRDefault="00B356FC" w:rsidP="00DA6A7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24,137</w:t>
            </w:r>
          </w:p>
        </w:tc>
      </w:tr>
      <w:tr w:rsidR="001F28A7" w14:paraId="73D5AD8A" w14:textId="77777777" w:rsidTr="00DA6A73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vAlign w:val="center"/>
          </w:tcPr>
          <w:p w14:paraId="0705D40A" w14:textId="77777777" w:rsidR="001F28A7" w:rsidRDefault="00B356FC" w:rsidP="00DA6A73">
            <w:pPr>
              <w:keepLines/>
              <w:jc w:val="center"/>
            </w:pPr>
            <w:r>
              <w:rPr>
                <w:rFonts w:ascii="Cambria" w:eastAsia="Cambria" w:hAnsi="Cambria" w:cs="Cambria"/>
                <w:b/>
                <w:i w:val="0"/>
                <w:color w:val="000000"/>
                <w:sz w:val="20"/>
                <w:lang w:val="ru-RU"/>
              </w:rPr>
              <w:t>Итого</w:t>
            </w:r>
          </w:p>
        </w:tc>
        <w:tc>
          <w:tcPr>
            <w:tcW w:w="1402" w:type="dxa"/>
            <w:noWrap/>
            <w:vAlign w:val="center"/>
          </w:tcPr>
          <w:p w14:paraId="05A44007" w14:textId="77777777" w:rsidR="001F28A7" w:rsidRDefault="00B356FC" w:rsidP="00DA6A7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222</w:t>
            </w:r>
          </w:p>
        </w:tc>
        <w:tc>
          <w:tcPr>
            <w:tcW w:w="1287" w:type="dxa"/>
            <w:noWrap/>
            <w:vAlign w:val="center"/>
          </w:tcPr>
          <w:p w14:paraId="09390F75" w14:textId="77777777" w:rsidR="001F28A7" w:rsidRDefault="00B356FC" w:rsidP="00DA6A7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950,360</w:t>
            </w:r>
          </w:p>
        </w:tc>
        <w:tc>
          <w:tcPr>
            <w:tcW w:w="1287" w:type="dxa"/>
            <w:noWrap/>
            <w:vAlign w:val="center"/>
          </w:tcPr>
          <w:p w14:paraId="6D12B6D8" w14:textId="77777777" w:rsidR="001F28A7" w:rsidRDefault="00B356FC" w:rsidP="00DA6A7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646,166</w:t>
            </w:r>
          </w:p>
        </w:tc>
        <w:tc>
          <w:tcPr>
            <w:tcW w:w="1287" w:type="dxa"/>
            <w:noWrap/>
            <w:vAlign w:val="center"/>
          </w:tcPr>
          <w:p w14:paraId="01FD7748" w14:textId="77777777" w:rsidR="001F28A7" w:rsidRDefault="00B356FC" w:rsidP="00DA6A7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b/>
                <w:color w:val="000000"/>
                <w:sz w:val="20"/>
                <w:lang w:val="ru-RU"/>
              </w:rPr>
              <w:t>24,137</w:t>
            </w:r>
          </w:p>
        </w:tc>
      </w:tr>
      <w:tr w:rsidR="001F28A7" w14:paraId="776696B9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vAlign w:val="center"/>
          </w:tcPr>
          <w:p w14:paraId="676F83AA" w14:textId="02D9F923" w:rsidR="001F28A7" w:rsidRDefault="001F28A7" w:rsidP="00DA6A73">
            <w:pPr>
              <w:keepLines/>
              <w:jc w:val="center"/>
            </w:pPr>
          </w:p>
        </w:tc>
        <w:tc>
          <w:tcPr>
            <w:tcW w:w="1402" w:type="dxa"/>
            <w:noWrap/>
            <w:vAlign w:val="center"/>
          </w:tcPr>
          <w:p w14:paraId="3C1AFD54" w14:textId="77777777" w:rsidR="001F28A7" w:rsidRDefault="001F28A7" w:rsidP="00DA6A7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  <w:vAlign w:val="center"/>
          </w:tcPr>
          <w:p w14:paraId="727560EB" w14:textId="77777777" w:rsidR="001F28A7" w:rsidRDefault="001F28A7" w:rsidP="00DA6A7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  <w:vAlign w:val="center"/>
          </w:tcPr>
          <w:p w14:paraId="1C141CAC" w14:textId="77777777" w:rsidR="001F28A7" w:rsidRDefault="001F28A7" w:rsidP="00DA6A7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7" w:type="dxa"/>
            <w:noWrap/>
            <w:vAlign w:val="center"/>
          </w:tcPr>
          <w:p w14:paraId="4A9CAB5B" w14:textId="77777777" w:rsidR="001F28A7" w:rsidRDefault="001F28A7" w:rsidP="00DA6A7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28A7" w14:paraId="540A2E6B" w14:textId="77777777" w:rsidTr="00DA6A73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vAlign w:val="center"/>
          </w:tcPr>
          <w:p w14:paraId="35B14127" w14:textId="77777777" w:rsidR="001F28A7" w:rsidRDefault="00B356FC" w:rsidP="00DA6A73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60 x 200</w:t>
            </w:r>
          </w:p>
        </w:tc>
        <w:tc>
          <w:tcPr>
            <w:tcW w:w="1402" w:type="dxa"/>
            <w:noWrap/>
            <w:vAlign w:val="center"/>
          </w:tcPr>
          <w:p w14:paraId="6C1D3814" w14:textId="77777777" w:rsidR="001F28A7" w:rsidRDefault="00B356FC" w:rsidP="00DA6A7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64</w:t>
            </w:r>
          </w:p>
        </w:tc>
        <w:tc>
          <w:tcPr>
            <w:tcW w:w="1287" w:type="dxa"/>
            <w:noWrap/>
            <w:vAlign w:val="center"/>
          </w:tcPr>
          <w:p w14:paraId="37FD38F9" w14:textId="77777777" w:rsidR="001F28A7" w:rsidRDefault="00B356FC" w:rsidP="00DA6A7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280,943</w:t>
            </w:r>
          </w:p>
        </w:tc>
        <w:tc>
          <w:tcPr>
            <w:tcW w:w="1287" w:type="dxa"/>
            <w:noWrap/>
            <w:vAlign w:val="center"/>
          </w:tcPr>
          <w:p w14:paraId="087F7CE8" w14:textId="77777777" w:rsidR="001F28A7" w:rsidRDefault="00B356FC" w:rsidP="00DA6A7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147,631</w:t>
            </w:r>
          </w:p>
        </w:tc>
        <w:tc>
          <w:tcPr>
            <w:tcW w:w="1287" w:type="dxa"/>
            <w:noWrap/>
            <w:vAlign w:val="center"/>
          </w:tcPr>
          <w:p w14:paraId="1DE77898" w14:textId="77777777" w:rsidR="001F28A7" w:rsidRDefault="00B356FC" w:rsidP="00DA6A7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3,376</w:t>
            </w:r>
          </w:p>
        </w:tc>
      </w:tr>
      <w:tr w:rsidR="001F28A7" w14:paraId="027734C8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vAlign w:val="center"/>
          </w:tcPr>
          <w:p w14:paraId="25A3987D" w14:textId="77777777" w:rsidR="001F28A7" w:rsidRDefault="00B356FC" w:rsidP="00DA6A73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60 x 280</w:t>
            </w:r>
          </w:p>
        </w:tc>
        <w:tc>
          <w:tcPr>
            <w:tcW w:w="1402" w:type="dxa"/>
            <w:noWrap/>
            <w:vAlign w:val="center"/>
          </w:tcPr>
          <w:p w14:paraId="101DB02E" w14:textId="77777777" w:rsidR="001F28A7" w:rsidRDefault="00B356FC" w:rsidP="00DA6A7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8</w:t>
            </w:r>
          </w:p>
        </w:tc>
        <w:tc>
          <w:tcPr>
            <w:tcW w:w="1287" w:type="dxa"/>
            <w:noWrap/>
            <w:vAlign w:val="center"/>
          </w:tcPr>
          <w:p w14:paraId="5DFC9419" w14:textId="77777777" w:rsidR="001F28A7" w:rsidRDefault="00B356FC" w:rsidP="00DA6A7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50,283</w:t>
            </w:r>
          </w:p>
        </w:tc>
        <w:tc>
          <w:tcPr>
            <w:tcW w:w="1287" w:type="dxa"/>
            <w:noWrap/>
            <w:vAlign w:val="center"/>
          </w:tcPr>
          <w:p w14:paraId="3DCA768C" w14:textId="77777777" w:rsidR="001F28A7" w:rsidRDefault="00B356FC" w:rsidP="00DA6A7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34,462</w:t>
            </w:r>
          </w:p>
        </w:tc>
        <w:tc>
          <w:tcPr>
            <w:tcW w:w="1287" w:type="dxa"/>
            <w:noWrap/>
            <w:vAlign w:val="center"/>
          </w:tcPr>
          <w:p w14:paraId="1B32AF2E" w14:textId="77777777" w:rsidR="001F28A7" w:rsidRDefault="00B356FC" w:rsidP="00DA6A7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0,844</w:t>
            </w:r>
          </w:p>
        </w:tc>
      </w:tr>
      <w:tr w:rsidR="001F28A7" w14:paraId="6B6741B1" w14:textId="77777777" w:rsidTr="00DA6A73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vAlign w:val="center"/>
          </w:tcPr>
          <w:p w14:paraId="3230918F" w14:textId="77777777" w:rsidR="001F28A7" w:rsidRDefault="00B356FC" w:rsidP="00DA6A73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100 x 200</w:t>
            </w:r>
          </w:p>
        </w:tc>
        <w:tc>
          <w:tcPr>
            <w:tcW w:w="1402" w:type="dxa"/>
            <w:noWrap/>
            <w:vAlign w:val="center"/>
          </w:tcPr>
          <w:p w14:paraId="0C4CD792" w14:textId="77777777" w:rsidR="001F28A7" w:rsidRDefault="00B356FC" w:rsidP="00DA6A7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37</w:t>
            </w:r>
          </w:p>
        </w:tc>
        <w:tc>
          <w:tcPr>
            <w:tcW w:w="1287" w:type="dxa"/>
            <w:noWrap/>
            <w:vAlign w:val="center"/>
          </w:tcPr>
          <w:p w14:paraId="7AF6C47E" w14:textId="77777777" w:rsidR="001F28A7" w:rsidRDefault="00B356FC" w:rsidP="00DA6A7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152,406</w:t>
            </w:r>
          </w:p>
        </w:tc>
        <w:tc>
          <w:tcPr>
            <w:tcW w:w="1287" w:type="dxa"/>
            <w:noWrap/>
            <w:vAlign w:val="center"/>
          </w:tcPr>
          <w:p w14:paraId="67DD0869" w14:textId="77777777" w:rsidR="001F28A7" w:rsidRDefault="00B356FC" w:rsidP="00DA6A7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92,925</w:t>
            </w:r>
          </w:p>
        </w:tc>
        <w:tc>
          <w:tcPr>
            <w:tcW w:w="1287" w:type="dxa"/>
            <w:noWrap/>
            <w:vAlign w:val="center"/>
          </w:tcPr>
          <w:p w14:paraId="2598A10D" w14:textId="77777777" w:rsidR="001F28A7" w:rsidRDefault="00B356FC" w:rsidP="00DA6A7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3,052</w:t>
            </w:r>
          </w:p>
        </w:tc>
      </w:tr>
      <w:tr w:rsidR="001F28A7" w14:paraId="1AE88EAA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vAlign w:val="center"/>
          </w:tcPr>
          <w:p w14:paraId="73501890" w14:textId="77777777" w:rsidR="001F28A7" w:rsidRDefault="00B356FC" w:rsidP="00DA6A73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100 x 280</w:t>
            </w:r>
          </w:p>
        </w:tc>
        <w:tc>
          <w:tcPr>
            <w:tcW w:w="1402" w:type="dxa"/>
            <w:noWrap/>
            <w:vAlign w:val="center"/>
          </w:tcPr>
          <w:p w14:paraId="62CB307D" w14:textId="77777777" w:rsidR="001F28A7" w:rsidRDefault="00B356FC" w:rsidP="00DA6A7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17</w:t>
            </w:r>
          </w:p>
        </w:tc>
        <w:tc>
          <w:tcPr>
            <w:tcW w:w="1287" w:type="dxa"/>
            <w:noWrap/>
            <w:vAlign w:val="center"/>
          </w:tcPr>
          <w:p w14:paraId="28102612" w14:textId="77777777" w:rsidR="001F28A7" w:rsidRDefault="00B356FC" w:rsidP="00DA6A7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103,650</w:t>
            </w:r>
          </w:p>
        </w:tc>
        <w:tc>
          <w:tcPr>
            <w:tcW w:w="1287" w:type="dxa"/>
            <w:noWrap/>
            <w:vAlign w:val="center"/>
          </w:tcPr>
          <w:p w14:paraId="0E914148" w14:textId="77777777" w:rsidR="001F28A7" w:rsidRDefault="00B356FC" w:rsidP="00DA6A7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79,726</w:t>
            </w:r>
          </w:p>
        </w:tc>
        <w:tc>
          <w:tcPr>
            <w:tcW w:w="1287" w:type="dxa"/>
            <w:noWrap/>
            <w:vAlign w:val="center"/>
          </w:tcPr>
          <w:p w14:paraId="7582183B" w14:textId="77777777" w:rsidR="001F28A7" w:rsidRDefault="00B356FC" w:rsidP="00DA6A7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2,904</w:t>
            </w:r>
          </w:p>
        </w:tc>
      </w:tr>
      <w:tr w:rsidR="001F28A7" w14:paraId="15AB42F9" w14:textId="77777777" w:rsidTr="00DA6A73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vAlign w:val="center"/>
          </w:tcPr>
          <w:p w14:paraId="66B5D3B7" w14:textId="77777777" w:rsidR="001F28A7" w:rsidRDefault="00B356FC" w:rsidP="00DA6A73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160 x 160</w:t>
            </w:r>
          </w:p>
        </w:tc>
        <w:tc>
          <w:tcPr>
            <w:tcW w:w="1402" w:type="dxa"/>
            <w:noWrap/>
            <w:vAlign w:val="center"/>
          </w:tcPr>
          <w:p w14:paraId="68880A04" w14:textId="77777777" w:rsidR="001F28A7" w:rsidRDefault="00B356FC" w:rsidP="00DA6A7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14</w:t>
            </w:r>
          </w:p>
        </w:tc>
        <w:tc>
          <w:tcPr>
            <w:tcW w:w="1287" w:type="dxa"/>
            <w:noWrap/>
            <w:vAlign w:val="center"/>
          </w:tcPr>
          <w:p w14:paraId="45F522EE" w14:textId="77777777" w:rsidR="001F28A7" w:rsidRDefault="00B356FC" w:rsidP="00DA6A7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44,130</w:t>
            </w:r>
          </w:p>
        </w:tc>
        <w:tc>
          <w:tcPr>
            <w:tcW w:w="1287" w:type="dxa"/>
            <w:noWrap/>
            <w:vAlign w:val="center"/>
          </w:tcPr>
          <w:p w14:paraId="6849D861" w14:textId="77777777" w:rsidR="001F28A7" w:rsidRDefault="00B356FC" w:rsidP="00DA6A7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28,962</w:t>
            </w:r>
          </w:p>
        </w:tc>
        <w:tc>
          <w:tcPr>
            <w:tcW w:w="1287" w:type="dxa"/>
            <w:noWrap/>
            <w:vAlign w:val="center"/>
          </w:tcPr>
          <w:p w14:paraId="73FEEBDC" w14:textId="77777777" w:rsidR="001F28A7" w:rsidRDefault="00B356FC" w:rsidP="00DA6A7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1,129</w:t>
            </w:r>
          </w:p>
        </w:tc>
      </w:tr>
      <w:tr w:rsidR="001F28A7" w14:paraId="7FF726A2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vAlign w:val="center"/>
          </w:tcPr>
          <w:p w14:paraId="6634FB3C" w14:textId="77777777" w:rsidR="001F28A7" w:rsidRDefault="00B356FC" w:rsidP="00DA6A73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160 x 200</w:t>
            </w:r>
          </w:p>
        </w:tc>
        <w:tc>
          <w:tcPr>
            <w:tcW w:w="1402" w:type="dxa"/>
            <w:noWrap/>
            <w:vAlign w:val="center"/>
          </w:tcPr>
          <w:p w14:paraId="19971028" w14:textId="77777777" w:rsidR="001F28A7" w:rsidRDefault="00B356FC" w:rsidP="00DA6A7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13</w:t>
            </w:r>
          </w:p>
        </w:tc>
        <w:tc>
          <w:tcPr>
            <w:tcW w:w="1287" w:type="dxa"/>
            <w:noWrap/>
            <w:vAlign w:val="center"/>
          </w:tcPr>
          <w:p w14:paraId="53537C76" w14:textId="77777777" w:rsidR="001F28A7" w:rsidRDefault="00B356FC" w:rsidP="00DA6A7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41,343</w:t>
            </w:r>
          </w:p>
        </w:tc>
        <w:tc>
          <w:tcPr>
            <w:tcW w:w="1287" w:type="dxa"/>
            <w:noWrap/>
            <w:vAlign w:val="center"/>
          </w:tcPr>
          <w:p w14:paraId="44DAA1F8" w14:textId="77777777" w:rsidR="001F28A7" w:rsidRDefault="00B356FC" w:rsidP="00DA6A7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30,599</w:t>
            </w:r>
          </w:p>
        </w:tc>
        <w:tc>
          <w:tcPr>
            <w:tcW w:w="1287" w:type="dxa"/>
            <w:noWrap/>
            <w:vAlign w:val="center"/>
          </w:tcPr>
          <w:p w14:paraId="12847E8A" w14:textId="77777777" w:rsidR="001F28A7" w:rsidRDefault="00B356FC" w:rsidP="00DA6A7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1,322</w:t>
            </w:r>
          </w:p>
        </w:tc>
      </w:tr>
      <w:tr w:rsidR="001F28A7" w14:paraId="25C3BBD8" w14:textId="77777777" w:rsidTr="00DA6A73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vAlign w:val="center"/>
          </w:tcPr>
          <w:p w14:paraId="4791FF06" w14:textId="77777777" w:rsidR="001F28A7" w:rsidRDefault="00B356FC" w:rsidP="00DA6A73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200 x 200</w:t>
            </w:r>
          </w:p>
        </w:tc>
        <w:tc>
          <w:tcPr>
            <w:tcW w:w="1402" w:type="dxa"/>
            <w:noWrap/>
            <w:vAlign w:val="center"/>
          </w:tcPr>
          <w:p w14:paraId="46F171DB" w14:textId="77777777" w:rsidR="001F28A7" w:rsidRDefault="00B356FC" w:rsidP="00DA6A7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63</w:t>
            </w:r>
          </w:p>
        </w:tc>
        <w:tc>
          <w:tcPr>
            <w:tcW w:w="1287" w:type="dxa"/>
            <w:noWrap/>
            <w:vAlign w:val="center"/>
          </w:tcPr>
          <w:p w14:paraId="37A9AEE2" w14:textId="77777777" w:rsidR="001F28A7" w:rsidRDefault="00B356FC" w:rsidP="00DA6A7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252,195</w:t>
            </w:r>
          </w:p>
        </w:tc>
        <w:tc>
          <w:tcPr>
            <w:tcW w:w="1287" w:type="dxa"/>
            <w:noWrap/>
            <w:vAlign w:val="center"/>
          </w:tcPr>
          <w:p w14:paraId="03A6E328" w14:textId="77777777" w:rsidR="001F28A7" w:rsidRDefault="00B356FC" w:rsidP="00DA6A7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206,795</w:t>
            </w:r>
          </w:p>
        </w:tc>
        <w:tc>
          <w:tcPr>
            <w:tcW w:w="1287" w:type="dxa"/>
            <w:noWrap/>
            <w:vAlign w:val="center"/>
          </w:tcPr>
          <w:p w14:paraId="34651AD9" w14:textId="77777777" w:rsidR="001F28A7" w:rsidRDefault="00B356FC" w:rsidP="00DA6A73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10,087</w:t>
            </w:r>
          </w:p>
        </w:tc>
      </w:tr>
      <w:tr w:rsidR="001F28A7" w14:paraId="46517E1A" w14:textId="77777777" w:rsidTr="00DA6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vAlign w:val="center"/>
          </w:tcPr>
          <w:p w14:paraId="610A0C1B" w14:textId="77777777" w:rsidR="001F28A7" w:rsidRDefault="00B356FC" w:rsidP="00DA6A73">
            <w:pPr>
              <w:keepLines/>
              <w:jc w:val="center"/>
            </w:pPr>
            <w:r>
              <w:rPr>
                <w:rFonts w:ascii="Cambria" w:eastAsia="Cambria" w:hAnsi="Cambria" w:cs="Cambria"/>
                <w:i w:val="0"/>
                <w:color w:val="000000"/>
                <w:sz w:val="20"/>
                <w:lang w:val="ru-RU"/>
              </w:rPr>
              <w:t>200 x 280</w:t>
            </w:r>
          </w:p>
        </w:tc>
        <w:tc>
          <w:tcPr>
            <w:tcW w:w="1402" w:type="dxa"/>
            <w:noWrap/>
            <w:vAlign w:val="center"/>
          </w:tcPr>
          <w:p w14:paraId="597F6251" w14:textId="77777777" w:rsidR="001F28A7" w:rsidRDefault="00B356FC" w:rsidP="00DA6A7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6</w:t>
            </w:r>
          </w:p>
        </w:tc>
        <w:tc>
          <w:tcPr>
            <w:tcW w:w="1287" w:type="dxa"/>
            <w:noWrap/>
            <w:vAlign w:val="center"/>
          </w:tcPr>
          <w:p w14:paraId="06EB9698" w14:textId="77777777" w:rsidR="001F28A7" w:rsidRDefault="00B356FC" w:rsidP="00DA6A7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25,410</w:t>
            </w:r>
          </w:p>
        </w:tc>
        <w:tc>
          <w:tcPr>
            <w:tcW w:w="1287" w:type="dxa"/>
            <w:noWrap/>
            <w:vAlign w:val="center"/>
          </w:tcPr>
          <w:p w14:paraId="16FCFE8B" w14:textId="77777777" w:rsidR="001F28A7" w:rsidRDefault="00B356FC" w:rsidP="00DA6A7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25,066</w:t>
            </w:r>
          </w:p>
        </w:tc>
        <w:tc>
          <w:tcPr>
            <w:tcW w:w="1287" w:type="dxa"/>
            <w:noWrap/>
            <w:vAlign w:val="center"/>
          </w:tcPr>
          <w:p w14:paraId="02BDCC41" w14:textId="77777777" w:rsidR="001F28A7" w:rsidRDefault="00B356FC" w:rsidP="00DA6A73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Cambria" w:hAnsi="Cambria" w:cs="Cambria"/>
                <w:color w:val="000000"/>
                <w:sz w:val="20"/>
                <w:lang w:val="ru-RU"/>
              </w:rPr>
              <w:t>1,423</w:t>
            </w:r>
          </w:p>
        </w:tc>
      </w:tr>
    </w:tbl>
    <w:p w14:paraId="3F5F96E5" w14:textId="77777777" w:rsidR="00A77B3E" w:rsidRDefault="00B356FC">
      <w:pPr>
        <w:pStyle w:val="5"/>
      </w:pPr>
      <w:r>
        <w:t xml:space="preserve"> </w:t>
      </w:r>
    </w:p>
    <w:p w14:paraId="512CABCD" w14:textId="77777777" w:rsidR="00A77B3E" w:rsidRDefault="0050282E">
      <w:pPr>
        <w:pStyle w:val="5"/>
      </w:pPr>
    </w:p>
    <w:sectPr w:rsidR="00A77B3E">
      <w:headerReference w:type="default" r:id="rId6"/>
      <w:footerReference w:type="default" r:id="rId7"/>
      <w:headerReference w:type="first" r:id="rId8"/>
      <w:footerReference w:type="first" r:id="rId9"/>
      <w:pgSz w:w="11905" w:h="16837"/>
      <w:pgMar w:top="567" w:right="964" w:bottom="567" w:left="96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802B9" w14:textId="77777777" w:rsidR="0050282E" w:rsidRDefault="0050282E">
      <w:r>
        <w:separator/>
      </w:r>
    </w:p>
  </w:endnote>
  <w:endnote w:type="continuationSeparator" w:id="0">
    <w:p w14:paraId="43C3E3E5" w14:textId="77777777" w:rsidR="0050282E" w:rsidRDefault="00502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E2445" w14:textId="77777777" w:rsidR="001F28A7" w:rsidRPr="00100B6D" w:rsidRDefault="00B356FC">
    <w:pPr>
      <w:pStyle w:val="1"/>
      <w:tabs>
        <w:tab w:val="left" w:pos="0"/>
        <w:tab w:val="center" w:pos="4988"/>
        <w:tab w:val="right" w:pos="9977"/>
      </w:tabs>
      <w:rPr>
        <w:lang w:val="en-US"/>
      </w:rPr>
    </w:pPr>
    <w:r w:rsidRPr="00100B6D">
      <w:rPr>
        <w:b w:val="0"/>
        <w:sz w:val="20"/>
        <w:lang w:val="en-US"/>
      </w:rPr>
      <w:t>www.dietrichs.com</w:t>
    </w:r>
    <w:r w:rsidRPr="00100B6D">
      <w:rPr>
        <w:b w:val="0"/>
        <w:sz w:val="20"/>
        <w:lang w:val="en-US"/>
      </w:rPr>
      <w:tab/>
    </w:r>
    <w:r>
      <w:rPr>
        <w:b w:val="0"/>
        <w:sz w:val="20"/>
      </w:rPr>
      <w:fldChar w:fldCharType="begin"/>
    </w:r>
    <w:r w:rsidRPr="00100B6D">
      <w:rPr>
        <w:b w:val="0"/>
        <w:sz w:val="20"/>
        <w:lang w:val="en-US"/>
      </w:rPr>
      <w:instrText>PAGE</w:instrText>
    </w:r>
    <w:r>
      <w:rPr>
        <w:b w:val="0"/>
        <w:sz w:val="20"/>
      </w:rPr>
      <w:fldChar w:fldCharType="separate"/>
    </w:r>
    <w:r w:rsidRPr="00100B6D">
      <w:rPr>
        <w:b w:val="0"/>
        <w:sz w:val="20"/>
        <w:lang w:val="en-US"/>
      </w:rPr>
      <w:t>XXX</w:t>
    </w:r>
    <w:r>
      <w:rPr>
        <w:b w:val="0"/>
        <w:sz w:val="20"/>
      </w:rPr>
      <w:fldChar w:fldCharType="end"/>
    </w:r>
    <w:r w:rsidRPr="00100B6D">
      <w:rPr>
        <w:b w:val="0"/>
        <w:sz w:val="20"/>
        <w:lang w:val="en-US"/>
      </w:rPr>
      <w:t>/</w:t>
    </w:r>
    <w:r>
      <w:rPr>
        <w:b w:val="0"/>
        <w:sz w:val="20"/>
      </w:rPr>
      <w:fldChar w:fldCharType="begin"/>
    </w:r>
    <w:r w:rsidRPr="00100B6D">
      <w:rPr>
        <w:b w:val="0"/>
        <w:sz w:val="20"/>
        <w:lang w:val="en-US"/>
      </w:rPr>
      <w:instrText>NUMPAGES</w:instrText>
    </w:r>
    <w:r>
      <w:rPr>
        <w:b w:val="0"/>
        <w:sz w:val="20"/>
      </w:rPr>
      <w:fldChar w:fldCharType="separate"/>
    </w:r>
    <w:r w:rsidRPr="00100B6D">
      <w:rPr>
        <w:b w:val="0"/>
        <w:sz w:val="20"/>
        <w:lang w:val="en-US"/>
      </w:rPr>
      <w:t>XXX</w:t>
    </w:r>
    <w:r>
      <w:rPr>
        <w:b w:val="0"/>
        <w:sz w:val="20"/>
      </w:rPr>
      <w:fldChar w:fldCharType="end"/>
    </w:r>
    <w:r w:rsidRPr="00100B6D">
      <w:rPr>
        <w:b w:val="0"/>
        <w:sz w:val="20"/>
        <w:lang w:val="en-US"/>
      </w:rPr>
      <w:tab/>
    </w:r>
    <w:r>
      <w:rPr>
        <w:b w:val="0"/>
        <w:sz w:val="20"/>
      </w:rPr>
      <w:t>Создано</w:t>
    </w:r>
    <w:r w:rsidRPr="00100B6D">
      <w:rPr>
        <w:b w:val="0"/>
        <w:sz w:val="20"/>
        <w:lang w:val="en-US"/>
      </w:rPr>
      <w:t xml:space="preserve"> </w:t>
    </w:r>
    <w:r>
      <w:rPr>
        <w:b w:val="0"/>
        <w:sz w:val="20"/>
      </w:rPr>
      <w:t>в</w:t>
    </w:r>
    <w:r w:rsidRPr="00100B6D">
      <w:rPr>
        <w:b w:val="0"/>
        <w:sz w:val="20"/>
        <w:lang w:val="en-US"/>
      </w:rPr>
      <w:t xml:space="preserve"> Dietrich´s</w:t>
    </w:r>
  </w:p>
  <w:p w14:paraId="36A21806" w14:textId="77777777" w:rsidR="001F28A7" w:rsidRPr="00100B6D" w:rsidRDefault="001F28A7">
    <w:pPr>
      <w:pStyle w:val="1"/>
      <w:tabs>
        <w:tab w:val="left" w:pos="0"/>
        <w:tab w:val="center" w:pos="4988"/>
        <w:tab w:val="right" w:pos="9977"/>
      </w:tabs>
      <w:rPr>
        <w:b w:val="0"/>
        <w:sz w:val="20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A971E" w14:textId="77777777" w:rsidR="001F28A7" w:rsidRPr="00100B6D" w:rsidRDefault="00B356FC">
    <w:pPr>
      <w:pStyle w:val="1"/>
      <w:tabs>
        <w:tab w:val="left" w:pos="0"/>
        <w:tab w:val="center" w:pos="4988"/>
        <w:tab w:val="right" w:pos="9977"/>
      </w:tabs>
      <w:rPr>
        <w:lang w:val="en-US"/>
      </w:rPr>
    </w:pPr>
    <w:r w:rsidRPr="00100B6D">
      <w:rPr>
        <w:b w:val="0"/>
        <w:sz w:val="20"/>
        <w:lang w:val="en-US"/>
      </w:rPr>
      <w:t>www.dietrichs.com</w:t>
    </w:r>
    <w:r w:rsidRPr="00100B6D">
      <w:rPr>
        <w:b w:val="0"/>
        <w:sz w:val="20"/>
        <w:lang w:val="en-US"/>
      </w:rPr>
      <w:tab/>
    </w:r>
    <w:r>
      <w:rPr>
        <w:b w:val="0"/>
        <w:sz w:val="20"/>
      </w:rPr>
      <w:fldChar w:fldCharType="begin"/>
    </w:r>
    <w:r w:rsidRPr="00100B6D">
      <w:rPr>
        <w:b w:val="0"/>
        <w:sz w:val="20"/>
        <w:lang w:val="en-US"/>
      </w:rPr>
      <w:instrText>PAGE</w:instrText>
    </w:r>
    <w:r>
      <w:rPr>
        <w:b w:val="0"/>
        <w:sz w:val="20"/>
      </w:rPr>
      <w:fldChar w:fldCharType="separate"/>
    </w:r>
    <w:r w:rsidRPr="00100B6D">
      <w:rPr>
        <w:b w:val="0"/>
        <w:sz w:val="20"/>
        <w:lang w:val="en-US"/>
      </w:rPr>
      <w:t>XXX</w:t>
    </w:r>
    <w:r>
      <w:rPr>
        <w:b w:val="0"/>
        <w:sz w:val="20"/>
      </w:rPr>
      <w:fldChar w:fldCharType="end"/>
    </w:r>
    <w:r w:rsidRPr="00100B6D">
      <w:rPr>
        <w:b w:val="0"/>
        <w:sz w:val="20"/>
        <w:lang w:val="en-US"/>
      </w:rPr>
      <w:t>/</w:t>
    </w:r>
    <w:r>
      <w:rPr>
        <w:b w:val="0"/>
        <w:sz w:val="20"/>
      </w:rPr>
      <w:fldChar w:fldCharType="begin"/>
    </w:r>
    <w:r w:rsidRPr="00100B6D">
      <w:rPr>
        <w:b w:val="0"/>
        <w:sz w:val="20"/>
        <w:lang w:val="en-US"/>
      </w:rPr>
      <w:instrText>NUMPAGES</w:instrText>
    </w:r>
    <w:r>
      <w:rPr>
        <w:b w:val="0"/>
        <w:sz w:val="20"/>
      </w:rPr>
      <w:fldChar w:fldCharType="separate"/>
    </w:r>
    <w:r w:rsidRPr="00100B6D">
      <w:rPr>
        <w:b w:val="0"/>
        <w:sz w:val="20"/>
        <w:lang w:val="en-US"/>
      </w:rPr>
      <w:t>XXX</w:t>
    </w:r>
    <w:r>
      <w:rPr>
        <w:b w:val="0"/>
        <w:sz w:val="20"/>
      </w:rPr>
      <w:fldChar w:fldCharType="end"/>
    </w:r>
    <w:r w:rsidRPr="00100B6D">
      <w:rPr>
        <w:b w:val="0"/>
        <w:sz w:val="20"/>
        <w:lang w:val="en-US"/>
      </w:rPr>
      <w:tab/>
    </w:r>
    <w:r>
      <w:rPr>
        <w:b w:val="0"/>
        <w:sz w:val="20"/>
      </w:rPr>
      <w:t>Создано</w:t>
    </w:r>
    <w:r w:rsidRPr="00100B6D">
      <w:rPr>
        <w:b w:val="0"/>
        <w:sz w:val="20"/>
        <w:lang w:val="en-US"/>
      </w:rPr>
      <w:t xml:space="preserve"> </w:t>
    </w:r>
    <w:r>
      <w:rPr>
        <w:b w:val="0"/>
        <w:sz w:val="20"/>
      </w:rPr>
      <w:t>в</w:t>
    </w:r>
    <w:r w:rsidRPr="00100B6D">
      <w:rPr>
        <w:b w:val="0"/>
        <w:sz w:val="20"/>
        <w:lang w:val="en-US"/>
      </w:rPr>
      <w:t xml:space="preserve"> Dietrich´s</w:t>
    </w:r>
  </w:p>
  <w:p w14:paraId="32D44DD0" w14:textId="77777777" w:rsidR="001F28A7" w:rsidRPr="00100B6D" w:rsidRDefault="001F28A7">
    <w:pPr>
      <w:pStyle w:val="1"/>
      <w:tabs>
        <w:tab w:val="left" w:pos="0"/>
        <w:tab w:val="center" w:pos="4988"/>
        <w:tab w:val="right" w:pos="9977"/>
      </w:tabs>
      <w:rPr>
        <w:b w:val="0"/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839EC9" w14:textId="77777777" w:rsidR="0050282E" w:rsidRDefault="0050282E">
      <w:r>
        <w:separator/>
      </w:r>
    </w:p>
  </w:footnote>
  <w:footnote w:type="continuationSeparator" w:id="0">
    <w:p w14:paraId="5836390D" w14:textId="77777777" w:rsidR="0050282E" w:rsidRDefault="005028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9644C" w14:textId="0D712B8A" w:rsidR="001F28A7" w:rsidRDefault="00B356FC">
    <w:pPr>
      <w:pStyle w:val="1"/>
      <w:tabs>
        <w:tab w:val="left" w:pos="0"/>
        <w:tab w:val="center" w:pos="4988"/>
        <w:tab w:val="right" w:pos="9977"/>
      </w:tabs>
    </w:pPr>
    <w:r>
      <w:rPr>
        <w:sz w:val="20"/>
      </w:rPr>
      <w:t xml:space="preserve">Проект: </w:t>
    </w:r>
    <w:r w:rsidR="00F00A2D">
      <w:rPr>
        <w:sz w:val="20"/>
      </w:rPr>
      <w:t>КП</w:t>
    </w:r>
    <w:r w:rsidR="00F00A2D">
      <w:rPr>
        <w:sz w:val="20"/>
        <w:lang w:val="en-US"/>
      </w:rPr>
      <w:t xml:space="preserve"> </w:t>
    </w:r>
    <w:r w:rsidR="00F00A2D">
      <w:rPr>
        <w:sz w:val="20"/>
      </w:rPr>
      <w:t>«Плесково»</w:t>
    </w:r>
    <w:r>
      <w:rPr>
        <w:sz w:val="20"/>
      </w:rPr>
      <w:tab/>
    </w:r>
    <w:r>
      <w:rPr>
        <w:sz w:val="20"/>
      </w:rPr>
      <w:tab/>
      <w:t>15.05.2021</w:t>
    </w:r>
  </w:p>
  <w:p w14:paraId="15697175" w14:textId="0C328BCD" w:rsidR="001F28A7" w:rsidRDefault="00B356FC">
    <w:pPr>
      <w:pStyle w:val="1"/>
      <w:tabs>
        <w:tab w:val="left" w:pos="0"/>
        <w:tab w:val="center" w:pos="4988"/>
        <w:tab w:val="right" w:pos="9977"/>
      </w:tabs>
    </w:pPr>
    <w:r>
      <w:rPr>
        <w:sz w:val="20"/>
      </w:rPr>
      <w:t xml:space="preserve">Обьект: </w:t>
    </w:r>
    <w:r w:rsidR="00F00A2D">
      <w:rPr>
        <w:sz w:val="20"/>
      </w:rPr>
      <w:t>КП</w:t>
    </w:r>
    <w:r w:rsidR="00F00A2D">
      <w:rPr>
        <w:sz w:val="20"/>
        <w:lang w:val="en-US"/>
      </w:rPr>
      <w:t xml:space="preserve"> </w:t>
    </w:r>
    <w:r w:rsidR="00F00A2D">
      <w:rPr>
        <w:sz w:val="20"/>
      </w:rPr>
      <w:t>«Плесково»</w:t>
    </w:r>
  </w:p>
  <w:p w14:paraId="093251AD" w14:textId="77777777" w:rsidR="001F28A7" w:rsidRDefault="001F28A7">
    <w:pPr>
      <w:pStyle w:val="1"/>
      <w:tabs>
        <w:tab w:val="left" w:pos="0"/>
        <w:tab w:val="center" w:pos="4988"/>
        <w:tab w:val="right" w:pos="9977"/>
      </w:tabs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238E8" w14:textId="19B644D2" w:rsidR="001F28A7" w:rsidRDefault="00B356FC">
    <w:pPr>
      <w:pStyle w:val="1"/>
      <w:tabs>
        <w:tab w:val="left" w:pos="0"/>
        <w:tab w:val="center" w:pos="4988"/>
        <w:tab w:val="right" w:pos="9977"/>
      </w:tabs>
    </w:pPr>
    <w:r>
      <w:rPr>
        <w:sz w:val="20"/>
      </w:rPr>
      <w:t xml:space="preserve">Проект: </w:t>
    </w:r>
    <w:r w:rsidR="00100B6D">
      <w:rPr>
        <w:sz w:val="20"/>
      </w:rPr>
      <w:t>КП</w:t>
    </w:r>
    <w:r w:rsidR="00100B6D" w:rsidRPr="00100B6D">
      <w:rPr>
        <w:sz w:val="20"/>
      </w:rPr>
      <w:t xml:space="preserve"> </w:t>
    </w:r>
    <w:r w:rsidR="00100B6D">
      <w:rPr>
        <w:sz w:val="20"/>
      </w:rPr>
      <w:t>«Плесково»</w:t>
    </w:r>
    <w:r>
      <w:rPr>
        <w:sz w:val="20"/>
      </w:rPr>
      <w:tab/>
    </w:r>
    <w:r>
      <w:rPr>
        <w:sz w:val="20"/>
      </w:rPr>
      <w:tab/>
      <w:t>15.05.2021</w:t>
    </w:r>
  </w:p>
  <w:p w14:paraId="22FE11D9" w14:textId="51E0E042" w:rsidR="001F28A7" w:rsidRDefault="00B356FC">
    <w:pPr>
      <w:pStyle w:val="1"/>
      <w:tabs>
        <w:tab w:val="left" w:pos="0"/>
        <w:tab w:val="center" w:pos="4988"/>
        <w:tab w:val="right" w:pos="9977"/>
      </w:tabs>
    </w:pPr>
    <w:r>
      <w:rPr>
        <w:sz w:val="20"/>
      </w:rPr>
      <w:t xml:space="preserve">Обьект: </w:t>
    </w:r>
    <w:r w:rsidR="00100B6D">
      <w:rPr>
        <w:sz w:val="20"/>
      </w:rPr>
      <w:t>КП</w:t>
    </w:r>
    <w:r w:rsidR="00100B6D" w:rsidRPr="00100B6D">
      <w:rPr>
        <w:sz w:val="20"/>
      </w:rPr>
      <w:t xml:space="preserve"> </w:t>
    </w:r>
    <w:r w:rsidR="00100B6D">
      <w:rPr>
        <w:sz w:val="20"/>
      </w:rPr>
      <w:t>«Плесково»</w:t>
    </w:r>
  </w:p>
  <w:p w14:paraId="07FF6529" w14:textId="77777777" w:rsidR="001F28A7" w:rsidRDefault="001F28A7">
    <w:pPr>
      <w:pStyle w:val="1"/>
      <w:tabs>
        <w:tab w:val="left" w:pos="0"/>
        <w:tab w:val="center" w:pos="4988"/>
        <w:tab w:val="right" w:pos="9977"/>
      </w:tabs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8A7"/>
    <w:rsid w:val="00100B6D"/>
    <w:rsid w:val="001F28A7"/>
    <w:rsid w:val="0050282E"/>
    <w:rsid w:val="00B356FC"/>
    <w:rsid w:val="00DA6A73"/>
    <w:rsid w:val="00F0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C4217"/>
  <w15:docId w15:val="{B4D115BA-7260-4F65-ADB4-93FC5BC3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rsid w:val="00EF7B96"/>
    <w:pPr>
      <w:widowControl w:val="0"/>
      <w:outlineLvl w:val="0"/>
    </w:pPr>
    <w:rPr>
      <w:rFonts w:ascii="Cambria" w:eastAsia="Cambria" w:hAnsi="Cambria" w:cs="Cambria"/>
      <w:b/>
      <w:bCs/>
      <w:color w:val="000000"/>
      <w:kern w:val="32"/>
      <w:sz w:val="16"/>
      <w:szCs w:val="32"/>
      <w:lang w:val="ru-RU"/>
    </w:rPr>
  </w:style>
  <w:style w:type="paragraph" w:styleId="2">
    <w:name w:val="heading 2"/>
    <w:basedOn w:val="a"/>
    <w:next w:val="a"/>
    <w:qFormat/>
    <w:rsid w:val="00EF7B96"/>
    <w:pPr>
      <w:widowControl w:val="0"/>
      <w:outlineLvl w:val="1"/>
    </w:pPr>
    <w:rPr>
      <w:rFonts w:ascii="Cambria" w:eastAsia="Cambria" w:hAnsi="Cambria" w:cs="Cambria"/>
      <w:bCs/>
      <w:iCs/>
      <w:color w:val="000000"/>
      <w:sz w:val="14"/>
      <w:szCs w:val="28"/>
      <w:lang w:val="ru-RU"/>
    </w:rPr>
  </w:style>
  <w:style w:type="paragraph" w:styleId="3">
    <w:name w:val="heading 3"/>
    <w:basedOn w:val="a"/>
    <w:next w:val="a"/>
    <w:qFormat/>
    <w:rsid w:val="00EF7B96"/>
    <w:pPr>
      <w:widowControl w:val="0"/>
      <w:outlineLvl w:val="2"/>
    </w:pPr>
    <w:rPr>
      <w:rFonts w:ascii="Cambria" w:eastAsia="Cambria" w:hAnsi="Cambria" w:cs="Cambria"/>
      <w:bCs/>
      <w:color w:val="000000"/>
      <w:sz w:val="20"/>
      <w:szCs w:val="26"/>
      <w:lang w:val="ru-RU"/>
    </w:rPr>
  </w:style>
  <w:style w:type="paragraph" w:styleId="4">
    <w:name w:val="heading 4"/>
    <w:basedOn w:val="a"/>
    <w:next w:val="a"/>
    <w:qFormat/>
    <w:rsid w:val="00EF7B96"/>
    <w:pPr>
      <w:widowControl w:val="0"/>
      <w:spacing w:after="283"/>
      <w:outlineLvl w:val="3"/>
    </w:pPr>
    <w:rPr>
      <w:rFonts w:ascii="Cambria" w:eastAsia="Cambria" w:hAnsi="Cambria" w:cs="Cambria"/>
      <w:b/>
      <w:bCs/>
      <w:color w:val="000000"/>
      <w:sz w:val="32"/>
      <w:szCs w:val="28"/>
      <w:u w:val="single"/>
      <w:lang w:val="ru-RU"/>
    </w:rPr>
  </w:style>
  <w:style w:type="paragraph" w:styleId="5">
    <w:name w:val="heading 5"/>
    <w:basedOn w:val="a"/>
    <w:next w:val="a"/>
    <w:qFormat/>
    <w:rsid w:val="00EF7B96"/>
    <w:pPr>
      <w:widowControl w:val="0"/>
      <w:spacing w:before="283" w:after="283"/>
      <w:outlineLvl w:val="4"/>
    </w:pPr>
    <w:rPr>
      <w:rFonts w:ascii="Cambria" w:eastAsia="Cambria" w:hAnsi="Cambria" w:cs="Cambria"/>
      <w:b/>
      <w:bCs/>
      <w:iCs/>
      <w:color w:val="000000"/>
      <w:sz w:val="20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DA6A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rsid w:val="00DA6A73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table" w:styleId="50">
    <w:name w:val="Plain Table 5"/>
    <w:basedOn w:val="a1"/>
    <w:uiPriority w:val="45"/>
    <w:rsid w:val="00DA6A7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5">
    <w:name w:val="header"/>
    <w:basedOn w:val="a"/>
    <w:link w:val="a6"/>
    <w:unhideWhenUsed/>
    <w:rsid w:val="00100B6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100B6D"/>
    <w:rPr>
      <w:sz w:val="24"/>
      <w:szCs w:val="24"/>
      <w:lang w:val="en-US" w:eastAsia="en-US"/>
    </w:rPr>
  </w:style>
  <w:style w:type="paragraph" w:styleId="a7">
    <w:name w:val="footer"/>
    <w:basedOn w:val="a"/>
    <w:link w:val="a8"/>
    <w:unhideWhenUsed/>
    <w:rsid w:val="00100B6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100B6D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Meister mAAAd</dc:creator>
  <cp:lastModifiedBy>Microsoft Office User</cp:lastModifiedBy>
  <cp:revision>4</cp:revision>
  <dcterms:created xsi:type="dcterms:W3CDTF">2021-05-14T21:39:00Z</dcterms:created>
  <dcterms:modified xsi:type="dcterms:W3CDTF">2021-06-02T19:43:00Z</dcterms:modified>
</cp:coreProperties>
</file>