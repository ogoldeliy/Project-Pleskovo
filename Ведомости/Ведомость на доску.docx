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74D30" w14:textId="2507D70B" w:rsidR="00A77B3E" w:rsidRDefault="0082346C" w:rsidP="00F16BB8">
      <w:pPr>
        <w:pStyle w:val="a3"/>
        <w:rPr>
          <w:rFonts w:eastAsia="Cambria"/>
        </w:rPr>
      </w:pPr>
      <w:proofErr w:type="spellStart"/>
      <w:r>
        <w:rPr>
          <w:rFonts w:eastAsia="Cambria"/>
        </w:rPr>
        <w:t>Список</w:t>
      </w:r>
      <w:proofErr w:type="spellEnd"/>
      <w:r>
        <w:rPr>
          <w:rFonts w:eastAsia="Cambria"/>
        </w:rPr>
        <w:t xml:space="preserve"> </w:t>
      </w:r>
      <w:proofErr w:type="spellStart"/>
      <w:r>
        <w:rPr>
          <w:rFonts w:eastAsia="Cambria"/>
        </w:rPr>
        <w:t>деталей</w:t>
      </w:r>
      <w:proofErr w:type="spellEnd"/>
    </w:p>
    <w:p w14:paraId="38D18901" w14:textId="77777777" w:rsidR="00F16BB8" w:rsidRPr="00F16BB8" w:rsidRDefault="00F16BB8" w:rsidP="00F16BB8">
      <w:bookmarkStart w:id="0" w:name="_GoBack"/>
      <w:bookmarkEnd w:id="0"/>
    </w:p>
    <w:tbl>
      <w:tblPr>
        <w:tblStyle w:val="50"/>
        <w:tblW w:w="0" w:type="auto"/>
        <w:tblLayout w:type="fixed"/>
        <w:tblLook w:val="04A0" w:firstRow="1" w:lastRow="0" w:firstColumn="1" w:lastColumn="0" w:noHBand="0" w:noVBand="1"/>
      </w:tblPr>
      <w:tblGrid>
        <w:gridCol w:w="1191"/>
        <w:gridCol w:w="1276"/>
        <w:gridCol w:w="3101"/>
        <w:gridCol w:w="664"/>
        <w:gridCol w:w="720"/>
        <w:gridCol w:w="720"/>
        <w:gridCol w:w="890"/>
      </w:tblGrid>
      <w:tr w:rsidR="007D5E20" w14:paraId="6B90A6F5" w14:textId="77777777" w:rsidTr="007D5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1" w:type="dxa"/>
            <w:noWrap/>
          </w:tcPr>
          <w:p w14:paraId="5622D12C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№стр.</w:t>
            </w:r>
          </w:p>
          <w:p w14:paraId="10BF632C" w14:textId="77777777" w:rsidR="007D5E20" w:rsidRDefault="007D5E20">
            <w:pPr>
              <w:keepLines/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</w:p>
        </w:tc>
        <w:tc>
          <w:tcPr>
            <w:tcW w:w="1276" w:type="dxa"/>
            <w:noWrap/>
          </w:tcPr>
          <w:p w14:paraId="194C4ED3" w14:textId="77777777" w:rsidR="007D5E20" w:rsidRDefault="007D5E20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Пор. №</w:t>
            </w:r>
          </w:p>
          <w:p w14:paraId="1F78C534" w14:textId="77777777" w:rsidR="007D5E20" w:rsidRDefault="007D5E20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</w:p>
        </w:tc>
        <w:tc>
          <w:tcPr>
            <w:tcW w:w="3101" w:type="dxa"/>
            <w:noWrap/>
          </w:tcPr>
          <w:p w14:paraId="7732197B" w14:textId="77777777" w:rsidR="007D5E20" w:rsidRDefault="007D5E20">
            <w:pPr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Наименование</w:t>
            </w:r>
          </w:p>
          <w:p w14:paraId="5808695C" w14:textId="77777777" w:rsidR="007D5E20" w:rsidRDefault="007D5E20">
            <w:pPr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</w:p>
        </w:tc>
        <w:tc>
          <w:tcPr>
            <w:tcW w:w="664" w:type="dxa"/>
            <w:noWrap/>
          </w:tcPr>
          <w:p w14:paraId="55BEDAFE" w14:textId="77777777" w:rsidR="007D5E20" w:rsidRDefault="007D5E20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Кол.</w:t>
            </w:r>
          </w:p>
          <w:p w14:paraId="15E423AF" w14:textId="77777777" w:rsidR="007D5E20" w:rsidRDefault="007D5E20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</w:p>
        </w:tc>
        <w:tc>
          <w:tcPr>
            <w:tcW w:w="720" w:type="dxa"/>
            <w:noWrap/>
          </w:tcPr>
          <w:p w14:paraId="6C39A925" w14:textId="77777777" w:rsidR="007D5E20" w:rsidRDefault="007D5E20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Ш</w:t>
            </w:r>
          </w:p>
          <w:p w14:paraId="7B1ACF99" w14:textId="77777777" w:rsidR="007D5E20" w:rsidRDefault="007D5E20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[мм]</w:t>
            </w:r>
          </w:p>
        </w:tc>
        <w:tc>
          <w:tcPr>
            <w:tcW w:w="720" w:type="dxa"/>
            <w:noWrap/>
          </w:tcPr>
          <w:p w14:paraId="4E9B14CC" w14:textId="77777777" w:rsidR="007D5E20" w:rsidRDefault="007D5E20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В</w:t>
            </w:r>
          </w:p>
          <w:p w14:paraId="2E79A576" w14:textId="77777777" w:rsidR="007D5E20" w:rsidRDefault="007D5E20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[мм]</w:t>
            </w:r>
          </w:p>
        </w:tc>
        <w:tc>
          <w:tcPr>
            <w:tcW w:w="890" w:type="dxa"/>
            <w:noWrap/>
          </w:tcPr>
          <w:p w14:paraId="0BCD610F" w14:textId="77777777" w:rsidR="007D5E20" w:rsidRDefault="007D5E20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Д</w:t>
            </w:r>
          </w:p>
          <w:p w14:paraId="611130F9" w14:textId="77777777" w:rsidR="007D5E20" w:rsidRDefault="007D5E20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[мм]</w:t>
            </w:r>
          </w:p>
        </w:tc>
      </w:tr>
      <w:tr w:rsidR="007D5E20" w14:paraId="0DBB156F" w14:textId="77777777" w:rsidTr="007D5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109AC9DD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1276" w:type="dxa"/>
            <w:noWrap/>
          </w:tcPr>
          <w:p w14:paraId="1D3EE84C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1022</w:t>
            </w:r>
          </w:p>
        </w:tc>
        <w:tc>
          <w:tcPr>
            <w:tcW w:w="3101" w:type="dxa"/>
            <w:noWrap/>
          </w:tcPr>
          <w:p w14:paraId="11626A41" w14:textId="77777777" w:rsidR="007D5E20" w:rsidRDefault="007D5E20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  <w:proofErr w:type="spellEnd"/>
          </w:p>
        </w:tc>
        <w:tc>
          <w:tcPr>
            <w:tcW w:w="664" w:type="dxa"/>
            <w:noWrap/>
          </w:tcPr>
          <w:p w14:paraId="0792ED66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</w:t>
            </w:r>
          </w:p>
        </w:tc>
        <w:tc>
          <w:tcPr>
            <w:tcW w:w="720" w:type="dxa"/>
            <w:noWrap/>
          </w:tcPr>
          <w:p w14:paraId="2AAA14DC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59EEF53E" w14:textId="49F29EED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3F4323A4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1880</w:t>
            </w:r>
          </w:p>
        </w:tc>
      </w:tr>
      <w:tr w:rsidR="007D5E20" w14:paraId="0D166C28" w14:textId="77777777" w:rsidTr="007D5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5D320868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1276" w:type="dxa"/>
            <w:noWrap/>
          </w:tcPr>
          <w:p w14:paraId="637969C0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1029</w:t>
            </w:r>
          </w:p>
        </w:tc>
        <w:tc>
          <w:tcPr>
            <w:tcW w:w="3101" w:type="dxa"/>
            <w:noWrap/>
          </w:tcPr>
          <w:p w14:paraId="43DAE123" w14:textId="77777777" w:rsidR="007D5E20" w:rsidRDefault="007D5E2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  <w:proofErr w:type="spellEnd"/>
          </w:p>
        </w:tc>
        <w:tc>
          <w:tcPr>
            <w:tcW w:w="664" w:type="dxa"/>
            <w:noWrap/>
          </w:tcPr>
          <w:p w14:paraId="3EFBD541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E30FAC6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181167CE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6EC8168F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960</w:t>
            </w:r>
          </w:p>
        </w:tc>
      </w:tr>
      <w:tr w:rsidR="007D5E20" w14:paraId="70755A4E" w14:textId="77777777" w:rsidTr="007D5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303FE5EB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</w:t>
            </w:r>
          </w:p>
        </w:tc>
        <w:tc>
          <w:tcPr>
            <w:tcW w:w="1276" w:type="dxa"/>
            <w:noWrap/>
          </w:tcPr>
          <w:p w14:paraId="1E64225E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1008</w:t>
            </w:r>
          </w:p>
        </w:tc>
        <w:tc>
          <w:tcPr>
            <w:tcW w:w="3101" w:type="dxa"/>
            <w:noWrap/>
          </w:tcPr>
          <w:p w14:paraId="02873A42" w14:textId="77777777" w:rsidR="007D5E20" w:rsidRDefault="007D5E20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Монтажн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18D29BBE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2AD907B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378CA1F7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292E4E0F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1010</w:t>
            </w:r>
          </w:p>
        </w:tc>
      </w:tr>
      <w:tr w:rsidR="007D5E20" w14:paraId="35173AC0" w14:textId="77777777" w:rsidTr="007D5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61165FC4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</w:t>
            </w:r>
          </w:p>
        </w:tc>
        <w:tc>
          <w:tcPr>
            <w:tcW w:w="1276" w:type="dxa"/>
            <w:noWrap/>
          </w:tcPr>
          <w:p w14:paraId="3264BEBE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1017</w:t>
            </w:r>
          </w:p>
        </w:tc>
        <w:tc>
          <w:tcPr>
            <w:tcW w:w="3101" w:type="dxa"/>
            <w:noWrap/>
          </w:tcPr>
          <w:p w14:paraId="5DF63F03" w14:textId="77777777" w:rsidR="007D5E20" w:rsidRDefault="007D5E2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Монтажн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4ADC3493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720" w:type="dxa"/>
            <w:noWrap/>
          </w:tcPr>
          <w:p w14:paraId="7CD9C71C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49B889F6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479187E5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1150</w:t>
            </w:r>
          </w:p>
        </w:tc>
      </w:tr>
      <w:tr w:rsidR="007D5E20" w14:paraId="1525769D" w14:textId="77777777" w:rsidTr="007D5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5735BA6E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</w:t>
            </w:r>
          </w:p>
        </w:tc>
        <w:tc>
          <w:tcPr>
            <w:tcW w:w="1276" w:type="dxa"/>
            <w:noWrap/>
          </w:tcPr>
          <w:p w14:paraId="433DF044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1023</w:t>
            </w:r>
          </w:p>
        </w:tc>
        <w:tc>
          <w:tcPr>
            <w:tcW w:w="3101" w:type="dxa"/>
            <w:noWrap/>
          </w:tcPr>
          <w:p w14:paraId="3A374688" w14:textId="77777777" w:rsidR="007D5E20" w:rsidRDefault="007D5E20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  <w:proofErr w:type="spellEnd"/>
          </w:p>
        </w:tc>
        <w:tc>
          <w:tcPr>
            <w:tcW w:w="664" w:type="dxa"/>
            <w:noWrap/>
          </w:tcPr>
          <w:p w14:paraId="7599A379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720" w:type="dxa"/>
            <w:noWrap/>
          </w:tcPr>
          <w:p w14:paraId="22215185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734118D4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23628217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1150</w:t>
            </w:r>
          </w:p>
        </w:tc>
      </w:tr>
      <w:tr w:rsidR="007D5E20" w14:paraId="4DC5A3EC" w14:textId="77777777" w:rsidTr="007D5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594418BC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</w:t>
            </w:r>
          </w:p>
        </w:tc>
        <w:tc>
          <w:tcPr>
            <w:tcW w:w="1276" w:type="dxa"/>
            <w:noWrap/>
          </w:tcPr>
          <w:p w14:paraId="2475CAE0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1007</w:t>
            </w:r>
          </w:p>
        </w:tc>
        <w:tc>
          <w:tcPr>
            <w:tcW w:w="3101" w:type="dxa"/>
            <w:noWrap/>
          </w:tcPr>
          <w:p w14:paraId="55F4C066" w14:textId="77777777" w:rsidR="007D5E20" w:rsidRDefault="007D5E2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Монтажн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2985FEC5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148B8CC2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48A3A300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48B11D80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1551</w:t>
            </w:r>
          </w:p>
        </w:tc>
      </w:tr>
      <w:tr w:rsidR="007D5E20" w14:paraId="342D11DF" w14:textId="77777777" w:rsidTr="007D5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322E6835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</w:t>
            </w:r>
          </w:p>
        </w:tc>
        <w:tc>
          <w:tcPr>
            <w:tcW w:w="1276" w:type="dxa"/>
            <w:noWrap/>
          </w:tcPr>
          <w:p w14:paraId="39607A11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1032</w:t>
            </w:r>
          </w:p>
        </w:tc>
        <w:tc>
          <w:tcPr>
            <w:tcW w:w="3101" w:type="dxa"/>
            <w:noWrap/>
          </w:tcPr>
          <w:p w14:paraId="4537BC96" w14:textId="77777777" w:rsidR="007D5E20" w:rsidRDefault="007D5E20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  <w:proofErr w:type="spellEnd"/>
          </w:p>
        </w:tc>
        <w:tc>
          <w:tcPr>
            <w:tcW w:w="664" w:type="dxa"/>
            <w:noWrap/>
          </w:tcPr>
          <w:p w14:paraId="064A9B3D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</w:t>
            </w:r>
          </w:p>
        </w:tc>
        <w:tc>
          <w:tcPr>
            <w:tcW w:w="720" w:type="dxa"/>
            <w:noWrap/>
          </w:tcPr>
          <w:p w14:paraId="77323758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5C82100C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04AE778D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1700</w:t>
            </w:r>
          </w:p>
        </w:tc>
      </w:tr>
      <w:tr w:rsidR="007D5E20" w14:paraId="2861B423" w14:textId="77777777" w:rsidTr="007D5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401373F3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</w:t>
            </w:r>
          </w:p>
        </w:tc>
        <w:tc>
          <w:tcPr>
            <w:tcW w:w="1276" w:type="dxa"/>
            <w:noWrap/>
          </w:tcPr>
          <w:p w14:paraId="4554063F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1014</w:t>
            </w:r>
          </w:p>
        </w:tc>
        <w:tc>
          <w:tcPr>
            <w:tcW w:w="3101" w:type="dxa"/>
            <w:noWrap/>
          </w:tcPr>
          <w:p w14:paraId="438077FA" w14:textId="77777777" w:rsidR="007D5E20" w:rsidRDefault="007D5E2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Монтажн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32878A89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</w:t>
            </w:r>
          </w:p>
        </w:tc>
        <w:tc>
          <w:tcPr>
            <w:tcW w:w="720" w:type="dxa"/>
            <w:noWrap/>
          </w:tcPr>
          <w:p w14:paraId="14DA8602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1E53C535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0EC14ADD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1720</w:t>
            </w:r>
          </w:p>
        </w:tc>
      </w:tr>
      <w:tr w:rsidR="007D5E20" w14:paraId="58C4D70D" w14:textId="77777777" w:rsidTr="007D5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474870DD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</w:t>
            </w:r>
          </w:p>
        </w:tc>
        <w:tc>
          <w:tcPr>
            <w:tcW w:w="1276" w:type="dxa"/>
            <w:noWrap/>
          </w:tcPr>
          <w:p w14:paraId="411EB96F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1019</w:t>
            </w:r>
          </w:p>
        </w:tc>
        <w:tc>
          <w:tcPr>
            <w:tcW w:w="3101" w:type="dxa"/>
            <w:noWrap/>
          </w:tcPr>
          <w:p w14:paraId="52BCA76C" w14:textId="77777777" w:rsidR="007D5E20" w:rsidRDefault="007D5E20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  <w:proofErr w:type="spellEnd"/>
          </w:p>
        </w:tc>
        <w:tc>
          <w:tcPr>
            <w:tcW w:w="664" w:type="dxa"/>
            <w:noWrap/>
          </w:tcPr>
          <w:p w14:paraId="2A6FBABE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</w:t>
            </w:r>
          </w:p>
        </w:tc>
        <w:tc>
          <w:tcPr>
            <w:tcW w:w="720" w:type="dxa"/>
            <w:noWrap/>
          </w:tcPr>
          <w:p w14:paraId="1B5BE311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2F22C710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643B7A04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1720</w:t>
            </w:r>
          </w:p>
        </w:tc>
      </w:tr>
      <w:tr w:rsidR="007D5E20" w14:paraId="0255DEC2" w14:textId="77777777" w:rsidTr="007D5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127AE145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</w:t>
            </w:r>
          </w:p>
        </w:tc>
        <w:tc>
          <w:tcPr>
            <w:tcW w:w="1276" w:type="dxa"/>
            <w:noWrap/>
          </w:tcPr>
          <w:p w14:paraId="0F20DBDA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1020</w:t>
            </w:r>
          </w:p>
        </w:tc>
        <w:tc>
          <w:tcPr>
            <w:tcW w:w="3101" w:type="dxa"/>
            <w:noWrap/>
          </w:tcPr>
          <w:p w14:paraId="7A9EEE1E" w14:textId="77777777" w:rsidR="007D5E20" w:rsidRDefault="007D5E2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  <w:proofErr w:type="spellEnd"/>
          </w:p>
        </w:tc>
        <w:tc>
          <w:tcPr>
            <w:tcW w:w="664" w:type="dxa"/>
            <w:noWrap/>
          </w:tcPr>
          <w:p w14:paraId="3E21F061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720" w:type="dxa"/>
            <w:noWrap/>
          </w:tcPr>
          <w:p w14:paraId="370FA044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6D84212C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00F99856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1770</w:t>
            </w:r>
          </w:p>
        </w:tc>
      </w:tr>
      <w:tr w:rsidR="007D5E20" w14:paraId="4A5AAA60" w14:textId="77777777" w:rsidTr="007D5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334F5ED8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</w:t>
            </w:r>
          </w:p>
        </w:tc>
        <w:tc>
          <w:tcPr>
            <w:tcW w:w="1276" w:type="dxa"/>
            <w:noWrap/>
          </w:tcPr>
          <w:p w14:paraId="06F64373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1015</w:t>
            </w:r>
          </w:p>
        </w:tc>
        <w:tc>
          <w:tcPr>
            <w:tcW w:w="3101" w:type="dxa"/>
            <w:noWrap/>
          </w:tcPr>
          <w:p w14:paraId="308635BC" w14:textId="77777777" w:rsidR="007D5E20" w:rsidRDefault="007D5E20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Монтажн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27C829CE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720" w:type="dxa"/>
            <w:noWrap/>
          </w:tcPr>
          <w:p w14:paraId="44F87E05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0C074E2A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0F4E4FDE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1780</w:t>
            </w:r>
          </w:p>
        </w:tc>
      </w:tr>
      <w:tr w:rsidR="007D5E20" w14:paraId="1DAA35C9" w14:textId="77777777" w:rsidTr="007D5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1346FD98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</w:t>
            </w:r>
          </w:p>
        </w:tc>
        <w:tc>
          <w:tcPr>
            <w:tcW w:w="1276" w:type="dxa"/>
            <w:noWrap/>
          </w:tcPr>
          <w:p w14:paraId="257B6618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1021</w:t>
            </w:r>
          </w:p>
        </w:tc>
        <w:tc>
          <w:tcPr>
            <w:tcW w:w="3101" w:type="dxa"/>
            <w:noWrap/>
          </w:tcPr>
          <w:p w14:paraId="0A087133" w14:textId="77777777" w:rsidR="007D5E20" w:rsidRDefault="007D5E2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  <w:proofErr w:type="spellEnd"/>
          </w:p>
        </w:tc>
        <w:tc>
          <w:tcPr>
            <w:tcW w:w="664" w:type="dxa"/>
            <w:noWrap/>
          </w:tcPr>
          <w:p w14:paraId="00EB7A23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720" w:type="dxa"/>
            <w:noWrap/>
          </w:tcPr>
          <w:p w14:paraId="64B94490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32883CD4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2F926144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1780</w:t>
            </w:r>
          </w:p>
        </w:tc>
      </w:tr>
      <w:tr w:rsidR="007D5E20" w14:paraId="5717B6A5" w14:textId="77777777" w:rsidTr="007D5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25DE2FD2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13</w:t>
            </w:r>
          </w:p>
        </w:tc>
        <w:tc>
          <w:tcPr>
            <w:tcW w:w="1276" w:type="dxa"/>
            <w:noWrap/>
          </w:tcPr>
          <w:p w14:paraId="57DD4FEC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1004</w:t>
            </w:r>
          </w:p>
        </w:tc>
        <w:tc>
          <w:tcPr>
            <w:tcW w:w="3101" w:type="dxa"/>
            <w:noWrap/>
          </w:tcPr>
          <w:p w14:paraId="604FF942" w14:textId="77777777" w:rsidR="007D5E20" w:rsidRDefault="007D5E20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Монтажн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771A41B9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</w:t>
            </w:r>
          </w:p>
        </w:tc>
        <w:tc>
          <w:tcPr>
            <w:tcW w:w="720" w:type="dxa"/>
            <w:noWrap/>
          </w:tcPr>
          <w:p w14:paraId="455853DD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68961049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5FFBB9E7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1880</w:t>
            </w:r>
          </w:p>
        </w:tc>
      </w:tr>
      <w:tr w:rsidR="007D5E20" w14:paraId="4B0A97BF" w14:textId="77777777" w:rsidTr="007D5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43C6CF14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14</w:t>
            </w:r>
          </w:p>
        </w:tc>
        <w:tc>
          <w:tcPr>
            <w:tcW w:w="1276" w:type="dxa"/>
            <w:noWrap/>
          </w:tcPr>
          <w:p w14:paraId="3D0304C3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1034</w:t>
            </w:r>
          </w:p>
        </w:tc>
        <w:tc>
          <w:tcPr>
            <w:tcW w:w="3101" w:type="dxa"/>
            <w:noWrap/>
          </w:tcPr>
          <w:p w14:paraId="37DA8628" w14:textId="77777777" w:rsidR="007D5E20" w:rsidRDefault="007D5E2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  <w:proofErr w:type="spellEnd"/>
          </w:p>
        </w:tc>
        <w:tc>
          <w:tcPr>
            <w:tcW w:w="664" w:type="dxa"/>
            <w:noWrap/>
          </w:tcPr>
          <w:p w14:paraId="555973C9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720" w:type="dxa"/>
            <w:noWrap/>
          </w:tcPr>
          <w:p w14:paraId="63BBDC41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38FD9B94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7446612B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1900</w:t>
            </w:r>
          </w:p>
        </w:tc>
      </w:tr>
      <w:tr w:rsidR="007D5E20" w14:paraId="03B77822" w14:textId="77777777" w:rsidTr="007D5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706C4E3B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</w:t>
            </w:r>
          </w:p>
        </w:tc>
        <w:tc>
          <w:tcPr>
            <w:tcW w:w="1276" w:type="dxa"/>
            <w:noWrap/>
          </w:tcPr>
          <w:p w14:paraId="06021118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1013</w:t>
            </w:r>
          </w:p>
        </w:tc>
        <w:tc>
          <w:tcPr>
            <w:tcW w:w="3101" w:type="dxa"/>
            <w:noWrap/>
          </w:tcPr>
          <w:p w14:paraId="18566950" w14:textId="77777777" w:rsidR="007D5E20" w:rsidRDefault="007D5E20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Монтажн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4612E041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</w:t>
            </w:r>
          </w:p>
        </w:tc>
        <w:tc>
          <w:tcPr>
            <w:tcW w:w="720" w:type="dxa"/>
            <w:noWrap/>
          </w:tcPr>
          <w:p w14:paraId="5D31EE4F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5F903E97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3BBE044B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1970</w:t>
            </w:r>
          </w:p>
        </w:tc>
      </w:tr>
      <w:tr w:rsidR="007D5E20" w14:paraId="75D85D8F" w14:textId="77777777" w:rsidTr="007D5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30885D62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</w:t>
            </w:r>
          </w:p>
        </w:tc>
        <w:tc>
          <w:tcPr>
            <w:tcW w:w="1276" w:type="dxa"/>
            <w:noWrap/>
          </w:tcPr>
          <w:p w14:paraId="7A7358CE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1018</w:t>
            </w:r>
          </w:p>
        </w:tc>
        <w:tc>
          <w:tcPr>
            <w:tcW w:w="3101" w:type="dxa"/>
            <w:noWrap/>
          </w:tcPr>
          <w:p w14:paraId="3622DFBB" w14:textId="77777777" w:rsidR="007D5E20" w:rsidRDefault="007D5E2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  <w:proofErr w:type="spellEnd"/>
          </w:p>
        </w:tc>
        <w:tc>
          <w:tcPr>
            <w:tcW w:w="664" w:type="dxa"/>
            <w:noWrap/>
          </w:tcPr>
          <w:p w14:paraId="72EDDD60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22</w:t>
            </w:r>
          </w:p>
        </w:tc>
        <w:tc>
          <w:tcPr>
            <w:tcW w:w="720" w:type="dxa"/>
            <w:noWrap/>
          </w:tcPr>
          <w:p w14:paraId="2A52A0EA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3EF4005B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31BE8A9C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1970</w:t>
            </w:r>
          </w:p>
        </w:tc>
      </w:tr>
      <w:tr w:rsidR="007D5E20" w14:paraId="74CDEBD9" w14:textId="77777777" w:rsidTr="007D5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088A1D74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</w:t>
            </w:r>
          </w:p>
        </w:tc>
        <w:tc>
          <w:tcPr>
            <w:tcW w:w="1276" w:type="dxa"/>
            <w:noWrap/>
          </w:tcPr>
          <w:p w14:paraId="3598B133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1031</w:t>
            </w:r>
          </w:p>
        </w:tc>
        <w:tc>
          <w:tcPr>
            <w:tcW w:w="3101" w:type="dxa"/>
            <w:noWrap/>
          </w:tcPr>
          <w:p w14:paraId="3DD2C4FF" w14:textId="77777777" w:rsidR="007D5E20" w:rsidRDefault="007D5E20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  <w:proofErr w:type="spellEnd"/>
          </w:p>
        </w:tc>
        <w:tc>
          <w:tcPr>
            <w:tcW w:w="664" w:type="dxa"/>
            <w:noWrap/>
          </w:tcPr>
          <w:p w14:paraId="59DC51D0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</w:t>
            </w:r>
          </w:p>
        </w:tc>
        <w:tc>
          <w:tcPr>
            <w:tcW w:w="720" w:type="dxa"/>
            <w:noWrap/>
          </w:tcPr>
          <w:p w14:paraId="743B76F8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28500334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2097A627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2200</w:t>
            </w:r>
          </w:p>
        </w:tc>
      </w:tr>
      <w:tr w:rsidR="007D5E20" w14:paraId="53C3BE38" w14:textId="77777777" w:rsidTr="007D5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1ADDE131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</w:t>
            </w:r>
          </w:p>
        </w:tc>
        <w:tc>
          <w:tcPr>
            <w:tcW w:w="1276" w:type="dxa"/>
            <w:noWrap/>
          </w:tcPr>
          <w:p w14:paraId="4D14C3EE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1025</w:t>
            </w:r>
          </w:p>
        </w:tc>
        <w:tc>
          <w:tcPr>
            <w:tcW w:w="3101" w:type="dxa"/>
            <w:noWrap/>
          </w:tcPr>
          <w:p w14:paraId="30AD64F8" w14:textId="77777777" w:rsidR="007D5E20" w:rsidRDefault="007D5E2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  <w:proofErr w:type="spellEnd"/>
          </w:p>
        </w:tc>
        <w:tc>
          <w:tcPr>
            <w:tcW w:w="664" w:type="dxa"/>
            <w:noWrap/>
          </w:tcPr>
          <w:p w14:paraId="070739F7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</w:t>
            </w:r>
          </w:p>
        </w:tc>
        <w:tc>
          <w:tcPr>
            <w:tcW w:w="720" w:type="dxa"/>
            <w:noWrap/>
          </w:tcPr>
          <w:p w14:paraId="3B47713A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3ECF9643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3CC45A29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2820</w:t>
            </w:r>
          </w:p>
        </w:tc>
      </w:tr>
      <w:tr w:rsidR="007D5E20" w14:paraId="6C75F20C" w14:textId="77777777" w:rsidTr="007D5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176556B1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</w:t>
            </w:r>
          </w:p>
        </w:tc>
        <w:tc>
          <w:tcPr>
            <w:tcW w:w="1276" w:type="dxa"/>
            <w:noWrap/>
          </w:tcPr>
          <w:p w14:paraId="25BB90CE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1028</w:t>
            </w:r>
          </w:p>
        </w:tc>
        <w:tc>
          <w:tcPr>
            <w:tcW w:w="3101" w:type="dxa"/>
            <w:noWrap/>
          </w:tcPr>
          <w:p w14:paraId="27AEF3C6" w14:textId="77777777" w:rsidR="007D5E20" w:rsidRDefault="007D5E20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  <w:proofErr w:type="spellEnd"/>
          </w:p>
        </w:tc>
        <w:tc>
          <w:tcPr>
            <w:tcW w:w="664" w:type="dxa"/>
            <w:noWrap/>
          </w:tcPr>
          <w:p w14:paraId="7DCAAA99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</w:t>
            </w:r>
          </w:p>
        </w:tc>
        <w:tc>
          <w:tcPr>
            <w:tcW w:w="720" w:type="dxa"/>
            <w:noWrap/>
          </w:tcPr>
          <w:p w14:paraId="62FFAE36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05CB2690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5D9306BA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2910</w:t>
            </w:r>
          </w:p>
        </w:tc>
      </w:tr>
      <w:tr w:rsidR="007D5E20" w14:paraId="4D7D3C9F" w14:textId="77777777" w:rsidTr="007D5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03D3A675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</w:t>
            </w:r>
          </w:p>
        </w:tc>
        <w:tc>
          <w:tcPr>
            <w:tcW w:w="1276" w:type="dxa"/>
            <w:noWrap/>
          </w:tcPr>
          <w:p w14:paraId="69A57FCA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1003</w:t>
            </w:r>
          </w:p>
        </w:tc>
        <w:tc>
          <w:tcPr>
            <w:tcW w:w="3101" w:type="dxa"/>
            <w:noWrap/>
          </w:tcPr>
          <w:p w14:paraId="0D244572" w14:textId="77777777" w:rsidR="007D5E20" w:rsidRDefault="007D5E2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Монтажн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4388F0D1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</w:t>
            </w:r>
          </w:p>
        </w:tc>
        <w:tc>
          <w:tcPr>
            <w:tcW w:w="720" w:type="dxa"/>
            <w:noWrap/>
          </w:tcPr>
          <w:p w14:paraId="778B69EC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3A6B876F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4A377B2D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3090</w:t>
            </w:r>
          </w:p>
        </w:tc>
      </w:tr>
      <w:tr w:rsidR="007D5E20" w14:paraId="090B4F7E" w14:textId="77777777" w:rsidTr="007D5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588B8058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21</w:t>
            </w:r>
          </w:p>
        </w:tc>
        <w:tc>
          <w:tcPr>
            <w:tcW w:w="1276" w:type="dxa"/>
            <w:noWrap/>
          </w:tcPr>
          <w:p w14:paraId="7AC78EF9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1016</w:t>
            </w:r>
          </w:p>
        </w:tc>
        <w:tc>
          <w:tcPr>
            <w:tcW w:w="3101" w:type="dxa"/>
            <w:noWrap/>
          </w:tcPr>
          <w:p w14:paraId="54C4F2F2" w14:textId="77777777" w:rsidR="007D5E20" w:rsidRDefault="007D5E20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Монтажн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22A91DEF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</w:t>
            </w:r>
          </w:p>
        </w:tc>
        <w:tc>
          <w:tcPr>
            <w:tcW w:w="720" w:type="dxa"/>
            <w:noWrap/>
          </w:tcPr>
          <w:p w14:paraId="4CEE2281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66AE900B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51D8E663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3130</w:t>
            </w:r>
          </w:p>
        </w:tc>
      </w:tr>
      <w:tr w:rsidR="007D5E20" w14:paraId="01D09B8C" w14:textId="77777777" w:rsidTr="007D5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11F53AFD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22</w:t>
            </w:r>
          </w:p>
        </w:tc>
        <w:tc>
          <w:tcPr>
            <w:tcW w:w="1276" w:type="dxa"/>
            <w:noWrap/>
          </w:tcPr>
          <w:p w14:paraId="07E4C7D1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1011</w:t>
            </w:r>
          </w:p>
        </w:tc>
        <w:tc>
          <w:tcPr>
            <w:tcW w:w="3101" w:type="dxa"/>
            <w:noWrap/>
          </w:tcPr>
          <w:p w14:paraId="6ED25079" w14:textId="77777777" w:rsidR="007D5E20" w:rsidRDefault="007D5E2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Монтажн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156630F7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C7122B7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6B4D75AF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15A8A50D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3490</w:t>
            </w:r>
          </w:p>
        </w:tc>
      </w:tr>
      <w:tr w:rsidR="007D5E20" w14:paraId="2736300D" w14:textId="77777777" w:rsidTr="007D5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3AEC09B3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23</w:t>
            </w:r>
          </w:p>
        </w:tc>
        <w:tc>
          <w:tcPr>
            <w:tcW w:w="1276" w:type="dxa"/>
            <w:noWrap/>
          </w:tcPr>
          <w:p w14:paraId="0C3CE895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1006</w:t>
            </w:r>
          </w:p>
        </w:tc>
        <w:tc>
          <w:tcPr>
            <w:tcW w:w="3101" w:type="dxa"/>
            <w:noWrap/>
          </w:tcPr>
          <w:p w14:paraId="17B34A5D" w14:textId="77777777" w:rsidR="007D5E20" w:rsidRDefault="007D5E20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Монтажн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54388808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17C7883B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5CC1F36F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17A4C56A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3530</w:t>
            </w:r>
          </w:p>
        </w:tc>
      </w:tr>
      <w:tr w:rsidR="007D5E20" w14:paraId="5D828672" w14:textId="77777777" w:rsidTr="007D5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64DE3392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</w:t>
            </w:r>
          </w:p>
        </w:tc>
        <w:tc>
          <w:tcPr>
            <w:tcW w:w="1276" w:type="dxa"/>
            <w:noWrap/>
          </w:tcPr>
          <w:p w14:paraId="3B6D4181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1005</w:t>
            </w:r>
          </w:p>
        </w:tc>
        <w:tc>
          <w:tcPr>
            <w:tcW w:w="3101" w:type="dxa"/>
            <w:noWrap/>
          </w:tcPr>
          <w:p w14:paraId="6976C70E" w14:textId="77777777" w:rsidR="007D5E20" w:rsidRDefault="007D5E2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Монтажн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0CBF5216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</w:t>
            </w:r>
          </w:p>
        </w:tc>
        <w:tc>
          <w:tcPr>
            <w:tcW w:w="720" w:type="dxa"/>
            <w:noWrap/>
          </w:tcPr>
          <w:p w14:paraId="22BCBBFC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3D84698B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1BD1DFC7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3960</w:t>
            </w:r>
          </w:p>
        </w:tc>
      </w:tr>
      <w:tr w:rsidR="007D5E20" w14:paraId="6592B266" w14:textId="77777777" w:rsidTr="007D5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736CA33F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25</w:t>
            </w:r>
          </w:p>
        </w:tc>
        <w:tc>
          <w:tcPr>
            <w:tcW w:w="1276" w:type="dxa"/>
            <w:noWrap/>
          </w:tcPr>
          <w:p w14:paraId="29BF8DF1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1030</w:t>
            </w:r>
          </w:p>
        </w:tc>
        <w:tc>
          <w:tcPr>
            <w:tcW w:w="3101" w:type="dxa"/>
            <w:noWrap/>
          </w:tcPr>
          <w:p w14:paraId="34B51950" w14:textId="77777777" w:rsidR="007D5E20" w:rsidRDefault="007D5E20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  <w:proofErr w:type="spellEnd"/>
          </w:p>
        </w:tc>
        <w:tc>
          <w:tcPr>
            <w:tcW w:w="664" w:type="dxa"/>
            <w:noWrap/>
          </w:tcPr>
          <w:p w14:paraId="2298E5D6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EB5F910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0620CF1B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33B5EEB0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3980</w:t>
            </w:r>
          </w:p>
        </w:tc>
      </w:tr>
      <w:tr w:rsidR="007D5E20" w14:paraId="00AB4ECE" w14:textId="77777777" w:rsidTr="007D5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47D2D270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26</w:t>
            </w:r>
          </w:p>
        </w:tc>
        <w:tc>
          <w:tcPr>
            <w:tcW w:w="1276" w:type="dxa"/>
            <w:noWrap/>
          </w:tcPr>
          <w:p w14:paraId="7DDFF54A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1027</w:t>
            </w:r>
          </w:p>
        </w:tc>
        <w:tc>
          <w:tcPr>
            <w:tcW w:w="3101" w:type="dxa"/>
            <w:noWrap/>
          </w:tcPr>
          <w:p w14:paraId="13D21996" w14:textId="77777777" w:rsidR="007D5E20" w:rsidRDefault="007D5E2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  <w:proofErr w:type="spellEnd"/>
          </w:p>
        </w:tc>
        <w:tc>
          <w:tcPr>
            <w:tcW w:w="664" w:type="dxa"/>
            <w:noWrap/>
          </w:tcPr>
          <w:p w14:paraId="7E2C5326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</w:t>
            </w:r>
          </w:p>
        </w:tc>
        <w:tc>
          <w:tcPr>
            <w:tcW w:w="720" w:type="dxa"/>
            <w:noWrap/>
          </w:tcPr>
          <w:p w14:paraId="057ED9D6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6E779220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7C2DB5FB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4031</w:t>
            </w:r>
          </w:p>
        </w:tc>
      </w:tr>
      <w:tr w:rsidR="007D5E20" w14:paraId="06DEEC8E" w14:textId="77777777" w:rsidTr="007D5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46FAE89C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27</w:t>
            </w:r>
          </w:p>
        </w:tc>
        <w:tc>
          <w:tcPr>
            <w:tcW w:w="1276" w:type="dxa"/>
            <w:noWrap/>
          </w:tcPr>
          <w:p w14:paraId="22BA9638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1024</w:t>
            </w:r>
          </w:p>
        </w:tc>
        <w:tc>
          <w:tcPr>
            <w:tcW w:w="3101" w:type="dxa"/>
            <w:noWrap/>
          </w:tcPr>
          <w:p w14:paraId="6B21B6B6" w14:textId="77777777" w:rsidR="007D5E20" w:rsidRDefault="007D5E20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  <w:proofErr w:type="spellEnd"/>
          </w:p>
        </w:tc>
        <w:tc>
          <w:tcPr>
            <w:tcW w:w="664" w:type="dxa"/>
            <w:noWrap/>
          </w:tcPr>
          <w:p w14:paraId="076B5231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</w:t>
            </w:r>
          </w:p>
        </w:tc>
        <w:tc>
          <w:tcPr>
            <w:tcW w:w="720" w:type="dxa"/>
            <w:noWrap/>
          </w:tcPr>
          <w:p w14:paraId="3B3CCED5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26D7A197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395EDA06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4060</w:t>
            </w:r>
          </w:p>
        </w:tc>
      </w:tr>
      <w:tr w:rsidR="007D5E20" w14:paraId="2F4D4ABC" w14:textId="77777777" w:rsidTr="007D5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3125A4EE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</w:t>
            </w:r>
          </w:p>
        </w:tc>
        <w:tc>
          <w:tcPr>
            <w:tcW w:w="1276" w:type="dxa"/>
            <w:noWrap/>
          </w:tcPr>
          <w:p w14:paraId="0C3511C9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1026</w:t>
            </w:r>
          </w:p>
        </w:tc>
        <w:tc>
          <w:tcPr>
            <w:tcW w:w="3101" w:type="dxa"/>
            <w:noWrap/>
          </w:tcPr>
          <w:p w14:paraId="6AF7FEE5" w14:textId="77777777" w:rsidR="007D5E20" w:rsidRDefault="007D5E2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  <w:proofErr w:type="spellEnd"/>
          </w:p>
        </w:tc>
        <w:tc>
          <w:tcPr>
            <w:tcW w:w="664" w:type="dxa"/>
            <w:noWrap/>
          </w:tcPr>
          <w:p w14:paraId="46FA7DD8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</w:t>
            </w:r>
          </w:p>
        </w:tc>
        <w:tc>
          <w:tcPr>
            <w:tcW w:w="720" w:type="dxa"/>
            <w:noWrap/>
          </w:tcPr>
          <w:p w14:paraId="12BA9B9E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1BF0AF34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7B7E1735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4070</w:t>
            </w:r>
          </w:p>
        </w:tc>
      </w:tr>
      <w:tr w:rsidR="007D5E20" w14:paraId="7DD90035" w14:textId="77777777" w:rsidTr="007D5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4338D926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29</w:t>
            </w:r>
          </w:p>
        </w:tc>
        <w:tc>
          <w:tcPr>
            <w:tcW w:w="1276" w:type="dxa"/>
            <w:noWrap/>
          </w:tcPr>
          <w:p w14:paraId="76EF7240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1033</w:t>
            </w:r>
          </w:p>
        </w:tc>
        <w:tc>
          <w:tcPr>
            <w:tcW w:w="3101" w:type="dxa"/>
            <w:noWrap/>
          </w:tcPr>
          <w:p w14:paraId="5AFEED38" w14:textId="77777777" w:rsidR="007D5E20" w:rsidRDefault="007D5E20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  <w:proofErr w:type="spellEnd"/>
          </w:p>
        </w:tc>
        <w:tc>
          <w:tcPr>
            <w:tcW w:w="664" w:type="dxa"/>
            <w:noWrap/>
          </w:tcPr>
          <w:p w14:paraId="00DF73CF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720" w:type="dxa"/>
            <w:noWrap/>
          </w:tcPr>
          <w:p w14:paraId="176A8659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6CB0B602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5243607A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4200</w:t>
            </w:r>
          </w:p>
        </w:tc>
      </w:tr>
      <w:tr w:rsidR="007D5E20" w14:paraId="6B296177" w14:textId="77777777" w:rsidTr="007D5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08E9F3EF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30</w:t>
            </w:r>
          </w:p>
        </w:tc>
        <w:tc>
          <w:tcPr>
            <w:tcW w:w="1276" w:type="dxa"/>
            <w:noWrap/>
          </w:tcPr>
          <w:p w14:paraId="123FC2E9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1035</w:t>
            </w:r>
          </w:p>
        </w:tc>
        <w:tc>
          <w:tcPr>
            <w:tcW w:w="3101" w:type="dxa"/>
            <w:noWrap/>
          </w:tcPr>
          <w:p w14:paraId="33252921" w14:textId="77777777" w:rsidR="007D5E20" w:rsidRDefault="007D5E2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  <w:proofErr w:type="spellEnd"/>
          </w:p>
        </w:tc>
        <w:tc>
          <w:tcPr>
            <w:tcW w:w="664" w:type="dxa"/>
            <w:noWrap/>
          </w:tcPr>
          <w:p w14:paraId="33A7B194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</w:t>
            </w:r>
          </w:p>
        </w:tc>
        <w:tc>
          <w:tcPr>
            <w:tcW w:w="720" w:type="dxa"/>
            <w:noWrap/>
          </w:tcPr>
          <w:p w14:paraId="43544565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12F70A3D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2A5071C5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5960</w:t>
            </w:r>
          </w:p>
        </w:tc>
      </w:tr>
      <w:tr w:rsidR="007D5E20" w14:paraId="2B746F90" w14:textId="77777777" w:rsidTr="007D5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2D8CF656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31</w:t>
            </w:r>
          </w:p>
        </w:tc>
        <w:tc>
          <w:tcPr>
            <w:tcW w:w="1276" w:type="dxa"/>
            <w:noWrap/>
          </w:tcPr>
          <w:p w14:paraId="13D30E7F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1001</w:t>
            </w:r>
          </w:p>
        </w:tc>
        <w:tc>
          <w:tcPr>
            <w:tcW w:w="3101" w:type="dxa"/>
            <w:noWrap/>
          </w:tcPr>
          <w:p w14:paraId="22DFDC08" w14:textId="77777777" w:rsidR="007D5E20" w:rsidRDefault="007D5E20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Монтажн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0108D3BC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AAF88F2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4B2587DA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79D996A0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8440</w:t>
            </w:r>
          </w:p>
        </w:tc>
      </w:tr>
      <w:tr w:rsidR="007D5E20" w14:paraId="03507C20" w14:textId="77777777" w:rsidTr="007D5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2CE8AF78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</w:t>
            </w:r>
          </w:p>
        </w:tc>
        <w:tc>
          <w:tcPr>
            <w:tcW w:w="1276" w:type="dxa"/>
            <w:noWrap/>
          </w:tcPr>
          <w:p w14:paraId="75A0655C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1012</w:t>
            </w:r>
          </w:p>
        </w:tc>
        <w:tc>
          <w:tcPr>
            <w:tcW w:w="3101" w:type="dxa"/>
            <w:noWrap/>
          </w:tcPr>
          <w:p w14:paraId="255D614D" w14:textId="77777777" w:rsidR="007D5E20" w:rsidRDefault="007D5E2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Монтажн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0A6A8996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42D0554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3E322615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24EBC0CF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8520</w:t>
            </w:r>
          </w:p>
        </w:tc>
      </w:tr>
      <w:tr w:rsidR="007D5E20" w14:paraId="03F12835" w14:textId="77777777" w:rsidTr="007D5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41B69092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33</w:t>
            </w:r>
          </w:p>
        </w:tc>
        <w:tc>
          <w:tcPr>
            <w:tcW w:w="1276" w:type="dxa"/>
            <w:noWrap/>
          </w:tcPr>
          <w:p w14:paraId="13D50CAF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1009</w:t>
            </w:r>
          </w:p>
        </w:tc>
        <w:tc>
          <w:tcPr>
            <w:tcW w:w="3101" w:type="dxa"/>
            <w:noWrap/>
          </w:tcPr>
          <w:p w14:paraId="6F543F4F" w14:textId="77777777" w:rsidR="007D5E20" w:rsidRDefault="007D5E20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Монтажн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0E0D9A36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</w:t>
            </w:r>
          </w:p>
        </w:tc>
        <w:tc>
          <w:tcPr>
            <w:tcW w:w="720" w:type="dxa"/>
            <w:noWrap/>
          </w:tcPr>
          <w:p w14:paraId="3AE1BB4C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00DB1680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6FFACF57" w14:textId="77777777" w:rsidR="007D5E20" w:rsidRDefault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9730</w:t>
            </w:r>
          </w:p>
        </w:tc>
      </w:tr>
      <w:tr w:rsidR="007D5E20" w14:paraId="2E97FDF0" w14:textId="77777777" w:rsidTr="007D5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</w:tcPr>
          <w:p w14:paraId="55A031F9" w14:textId="77777777" w:rsidR="007D5E20" w:rsidRDefault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34</w:t>
            </w:r>
          </w:p>
        </w:tc>
        <w:tc>
          <w:tcPr>
            <w:tcW w:w="1276" w:type="dxa"/>
            <w:noWrap/>
          </w:tcPr>
          <w:p w14:paraId="7DAA0A8D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1002</w:t>
            </w:r>
          </w:p>
        </w:tc>
        <w:tc>
          <w:tcPr>
            <w:tcW w:w="3101" w:type="dxa"/>
            <w:noWrap/>
          </w:tcPr>
          <w:p w14:paraId="7F63AF0A" w14:textId="77777777" w:rsidR="007D5E20" w:rsidRDefault="007D5E2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Монтажн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2E3F2186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</w:t>
            </w:r>
          </w:p>
        </w:tc>
        <w:tc>
          <w:tcPr>
            <w:tcW w:w="720" w:type="dxa"/>
            <w:noWrap/>
          </w:tcPr>
          <w:p w14:paraId="46F5D424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14:paraId="5FD84756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195</w:t>
            </w:r>
          </w:p>
        </w:tc>
        <w:tc>
          <w:tcPr>
            <w:tcW w:w="890" w:type="dxa"/>
            <w:noWrap/>
          </w:tcPr>
          <w:p w14:paraId="07359B6B" w14:textId="77777777" w:rsidR="007D5E20" w:rsidRDefault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9790</w:t>
            </w:r>
          </w:p>
        </w:tc>
      </w:tr>
    </w:tbl>
    <w:p w14:paraId="14EE2A8B" w14:textId="53300D5C" w:rsidR="00F16BB8" w:rsidRDefault="0082346C" w:rsidP="007D5E20">
      <w:r>
        <w:t xml:space="preserve"> </w:t>
      </w:r>
    </w:p>
    <w:p w14:paraId="6EFF4CBE" w14:textId="17F59E28" w:rsidR="00A77B3E" w:rsidRPr="00F16BB8" w:rsidRDefault="00F16BB8" w:rsidP="007D5E20">
      <w:pPr>
        <w:pStyle w:val="a3"/>
        <w:rPr>
          <w:lang w:val="ru-RU"/>
        </w:rPr>
      </w:pPr>
      <w:r>
        <w:rPr>
          <w:lang w:val="ru-RU"/>
        </w:rPr>
        <w:t>Ведомость сечений</w:t>
      </w:r>
    </w:p>
    <w:p w14:paraId="0FE2E240" w14:textId="44C12053" w:rsidR="00A77B3E" w:rsidRDefault="00F26B07" w:rsidP="007D5E20"/>
    <w:tbl>
      <w:tblPr>
        <w:tblStyle w:val="50"/>
        <w:tblW w:w="0" w:type="auto"/>
        <w:tblLayout w:type="fixed"/>
        <w:tblLook w:val="04A0" w:firstRow="1" w:lastRow="0" w:firstColumn="1" w:lastColumn="0" w:noHBand="0" w:noVBand="1"/>
      </w:tblPr>
      <w:tblGrid>
        <w:gridCol w:w="3544"/>
        <w:gridCol w:w="1152"/>
        <w:gridCol w:w="1287"/>
        <w:gridCol w:w="1287"/>
        <w:gridCol w:w="1287"/>
      </w:tblGrid>
      <w:tr w:rsidR="00C15E5C" w14:paraId="22E88638" w14:textId="77777777" w:rsidTr="007D5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  <w:noWrap/>
            <w:vAlign w:val="center"/>
          </w:tcPr>
          <w:p w14:paraId="5CE6FAF3" w14:textId="77777777" w:rsidR="00C15E5C" w:rsidRDefault="0082346C" w:rsidP="007D5E20">
            <w:pPr>
              <w:keepLines/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Каталожный№</w:t>
            </w:r>
          </w:p>
        </w:tc>
        <w:tc>
          <w:tcPr>
            <w:tcW w:w="1152" w:type="dxa"/>
            <w:noWrap/>
            <w:vAlign w:val="center"/>
          </w:tcPr>
          <w:p w14:paraId="24363729" w14:textId="77777777" w:rsidR="00C15E5C" w:rsidRDefault="0082346C" w:rsidP="007D5E20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Кол.</w:t>
            </w:r>
          </w:p>
          <w:p w14:paraId="4EEEF589" w14:textId="77777777" w:rsidR="00C15E5C" w:rsidRDefault="0082346C" w:rsidP="007D5E20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[Шт.]</w:t>
            </w:r>
          </w:p>
        </w:tc>
        <w:tc>
          <w:tcPr>
            <w:tcW w:w="1287" w:type="dxa"/>
            <w:noWrap/>
            <w:vAlign w:val="center"/>
          </w:tcPr>
          <w:p w14:paraId="404E7A36" w14:textId="77777777" w:rsidR="00C15E5C" w:rsidRDefault="0082346C" w:rsidP="007D5E20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Пог.м</w:t>
            </w:r>
            <w:proofErr w:type="spellEnd"/>
          </w:p>
          <w:p w14:paraId="1DB3439C" w14:textId="77777777" w:rsidR="00C15E5C" w:rsidRDefault="0082346C" w:rsidP="007D5E20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[м]</w:t>
            </w:r>
          </w:p>
        </w:tc>
        <w:tc>
          <w:tcPr>
            <w:tcW w:w="1287" w:type="dxa"/>
            <w:noWrap/>
            <w:vAlign w:val="center"/>
          </w:tcPr>
          <w:p w14:paraId="013570EC" w14:textId="77777777" w:rsidR="00C15E5C" w:rsidRDefault="0082346C" w:rsidP="007D5E20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Повер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.</w:t>
            </w:r>
          </w:p>
          <w:p w14:paraId="7A39B884" w14:textId="77777777" w:rsidR="00C15E5C" w:rsidRDefault="0082346C" w:rsidP="007D5E20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[м²]</w:t>
            </w:r>
          </w:p>
        </w:tc>
        <w:tc>
          <w:tcPr>
            <w:tcW w:w="1287" w:type="dxa"/>
            <w:noWrap/>
            <w:vAlign w:val="center"/>
          </w:tcPr>
          <w:p w14:paraId="1368954C" w14:textId="77777777" w:rsidR="00C15E5C" w:rsidRDefault="0082346C" w:rsidP="007D5E20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Объём</w:t>
            </w:r>
          </w:p>
          <w:p w14:paraId="2E342E7F" w14:textId="77777777" w:rsidR="00C15E5C" w:rsidRDefault="0082346C" w:rsidP="007D5E20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[м³]</w:t>
            </w:r>
          </w:p>
        </w:tc>
      </w:tr>
      <w:tr w:rsidR="00C15E5C" w14:paraId="4AB11B21" w14:textId="77777777" w:rsidTr="007D5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vAlign w:val="center"/>
          </w:tcPr>
          <w:p w14:paraId="4D71E224" w14:textId="12FBFFED" w:rsidR="00C15E5C" w:rsidRPr="007D5E20" w:rsidRDefault="007D5E20" w:rsidP="007D5E20">
            <w:pPr>
              <w:keepLines/>
              <w:jc w:val="center"/>
              <w:rPr>
                <w:lang w:val="ru-RU"/>
              </w:rPr>
            </w:pPr>
            <w:r>
              <w:rPr>
                <w:lang w:val="ru-RU"/>
              </w:rPr>
              <w:t>Доска</w:t>
            </w:r>
          </w:p>
        </w:tc>
        <w:tc>
          <w:tcPr>
            <w:tcW w:w="1152" w:type="dxa"/>
            <w:noWrap/>
            <w:vAlign w:val="center"/>
          </w:tcPr>
          <w:p w14:paraId="24FD6A14" w14:textId="77777777" w:rsidR="00C15E5C" w:rsidRDefault="0082346C" w:rsidP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149</w:t>
            </w:r>
          </w:p>
        </w:tc>
        <w:tc>
          <w:tcPr>
            <w:tcW w:w="1287" w:type="dxa"/>
            <w:noWrap/>
            <w:vAlign w:val="center"/>
          </w:tcPr>
          <w:p w14:paraId="28DB436E" w14:textId="77777777" w:rsidR="00C15E5C" w:rsidRDefault="0082346C" w:rsidP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444,905</w:t>
            </w:r>
          </w:p>
        </w:tc>
        <w:tc>
          <w:tcPr>
            <w:tcW w:w="1287" w:type="dxa"/>
            <w:noWrap/>
            <w:vAlign w:val="center"/>
          </w:tcPr>
          <w:p w14:paraId="7EB69558" w14:textId="77777777" w:rsidR="00C15E5C" w:rsidRDefault="0082346C" w:rsidP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215,938</w:t>
            </w:r>
          </w:p>
        </w:tc>
        <w:tc>
          <w:tcPr>
            <w:tcW w:w="1287" w:type="dxa"/>
            <w:noWrap/>
            <w:vAlign w:val="center"/>
          </w:tcPr>
          <w:p w14:paraId="3D8C4EA0" w14:textId="77777777" w:rsidR="00C15E5C" w:rsidRDefault="0082346C" w:rsidP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3,896</w:t>
            </w:r>
          </w:p>
        </w:tc>
      </w:tr>
      <w:tr w:rsidR="00C15E5C" w14:paraId="587F32C8" w14:textId="77777777" w:rsidTr="007D5E20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vAlign w:val="center"/>
          </w:tcPr>
          <w:p w14:paraId="076A9403" w14:textId="77777777" w:rsidR="00C15E5C" w:rsidRDefault="0082346C" w:rsidP="007D5E20">
            <w:pPr>
              <w:keepLines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Итого</w:t>
            </w:r>
          </w:p>
        </w:tc>
        <w:tc>
          <w:tcPr>
            <w:tcW w:w="1152" w:type="dxa"/>
            <w:noWrap/>
            <w:vAlign w:val="center"/>
          </w:tcPr>
          <w:p w14:paraId="1EBCF475" w14:textId="77777777" w:rsidR="00C15E5C" w:rsidRDefault="0082346C" w:rsidP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149</w:t>
            </w:r>
          </w:p>
        </w:tc>
        <w:tc>
          <w:tcPr>
            <w:tcW w:w="1287" w:type="dxa"/>
            <w:noWrap/>
            <w:vAlign w:val="center"/>
          </w:tcPr>
          <w:p w14:paraId="51FAFD47" w14:textId="77777777" w:rsidR="00C15E5C" w:rsidRDefault="0082346C" w:rsidP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444,905</w:t>
            </w:r>
          </w:p>
        </w:tc>
        <w:tc>
          <w:tcPr>
            <w:tcW w:w="1287" w:type="dxa"/>
            <w:noWrap/>
            <w:vAlign w:val="center"/>
          </w:tcPr>
          <w:p w14:paraId="24D35F4A" w14:textId="77777777" w:rsidR="00C15E5C" w:rsidRDefault="0082346C" w:rsidP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215,938</w:t>
            </w:r>
          </w:p>
        </w:tc>
        <w:tc>
          <w:tcPr>
            <w:tcW w:w="1287" w:type="dxa"/>
            <w:noWrap/>
            <w:vAlign w:val="center"/>
          </w:tcPr>
          <w:p w14:paraId="5BFB7332" w14:textId="77777777" w:rsidR="00C15E5C" w:rsidRDefault="0082346C" w:rsidP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3,896</w:t>
            </w:r>
          </w:p>
        </w:tc>
      </w:tr>
      <w:tr w:rsidR="00C15E5C" w14:paraId="6E59081E" w14:textId="77777777" w:rsidTr="007D5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vAlign w:val="center"/>
          </w:tcPr>
          <w:p w14:paraId="22CC18E5" w14:textId="391F2696" w:rsidR="00C15E5C" w:rsidRDefault="00C15E5C" w:rsidP="007D5E20">
            <w:pPr>
              <w:keepLines/>
              <w:jc w:val="center"/>
            </w:pPr>
          </w:p>
        </w:tc>
        <w:tc>
          <w:tcPr>
            <w:tcW w:w="1152" w:type="dxa"/>
            <w:noWrap/>
            <w:vAlign w:val="center"/>
          </w:tcPr>
          <w:p w14:paraId="0AE3D4CC" w14:textId="77777777" w:rsidR="00C15E5C" w:rsidRDefault="00C15E5C" w:rsidP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  <w:vAlign w:val="center"/>
          </w:tcPr>
          <w:p w14:paraId="61675426" w14:textId="77777777" w:rsidR="00C15E5C" w:rsidRDefault="00C15E5C" w:rsidP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  <w:vAlign w:val="center"/>
          </w:tcPr>
          <w:p w14:paraId="54141EEE" w14:textId="77777777" w:rsidR="00C15E5C" w:rsidRDefault="00C15E5C" w:rsidP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  <w:vAlign w:val="center"/>
          </w:tcPr>
          <w:p w14:paraId="22F3643C" w14:textId="77777777" w:rsidR="00C15E5C" w:rsidRDefault="00C15E5C" w:rsidP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5E5C" w14:paraId="113FF1F4" w14:textId="77777777" w:rsidTr="007D5E20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vAlign w:val="center"/>
          </w:tcPr>
          <w:p w14:paraId="68995B2F" w14:textId="5B3A6EB7" w:rsidR="00C15E5C" w:rsidRDefault="0082346C" w:rsidP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 x 19</w:t>
            </w:r>
            <w:r w:rsidR="007D5E20"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</w:t>
            </w:r>
          </w:p>
        </w:tc>
        <w:tc>
          <w:tcPr>
            <w:tcW w:w="1152" w:type="dxa"/>
            <w:noWrap/>
            <w:vAlign w:val="center"/>
          </w:tcPr>
          <w:p w14:paraId="5E4C16AE" w14:textId="77777777" w:rsidR="00C15E5C" w:rsidRDefault="0082346C" w:rsidP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</w:t>
            </w:r>
          </w:p>
        </w:tc>
        <w:tc>
          <w:tcPr>
            <w:tcW w:w="1287" w:type="dxa"/>
            <w:noWrap/>
            <w:vAlign w:val="center"/>
          </w:tcPr>
          <w:p w14:paraId="280EEDAD" w14:textId="77777777" w:rsidR="00C15E5C" w:rsidRDefault="0082346C" w:rsidP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22,560</w:t>
            </w:r>
          </w:p>
        </w:tc>
        <w:tc>
          <w:tcPr>
            <w:tcW w:w="1287" w:type="dxa"/>
            <w:noWrap/>
            <w:vAlign w:val="center"/>
          </w:tcPr>
          <w:p w14:paraId="5FC0BEDE" w14:textId="77777777" w:rsidR="00C15E5C" w:rsidRDefault="0082346C" w:rsidP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10,808</w:t>
            </w:r>
          </w:p>
        </w:tc>
        <w:tc>
          <w:tcPr>
            <w:tcW w:w="1287" w:type="dxa"/>
            <w:noWrap/>
            <w:vAlign w:val="center"/>
          </w:tcPr>
          <w:p w14:paraId="00672D42" w14:textId="77777777" w:rsidR="00C15E5C" w:rsidRDefault="0082346C" w:rsidP="007D5E2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0,193</w:t>
            </w:r>
          </w:p>
        </w:tc>
      </w:tr>
      <w:tr w:rsidR="00C15E5C" w14:paraId="201F2BB9" w14:textId="77777777" w:rsidTr="007D5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vAlign w:val="center"/>
          </w:tcPr>
          <w:p w14:paraId="5D31E13A" w14:textId="77777777" w:rsidR="00C15E5C" w:rsidRDefault="0082346C" w:rsidP="007D5E20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 x 195</w:t>
            </w:r>
          </w:p>
        </w:tc>
        <w:tc>
          <w:tcPr>
            <w:tcW w:w="1152" w:type="dxa"/>
            <w:noWrap/>
            <w:vAlign w:val="center"/>
          </w:tcPr>
          <w:p w14:paraId="5D9A5022" w14:textId="77777777" w:rsidR="00C15E5C" w:rsidRDefault="0082346C" w:rsidP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137</w:t>
            </w:r>
          </w:p>
        </w:tc>
        <w:tc>
          <w:tcPr>
            <w:tcW w:w="1287" w:type="dxa"/>
            <w:noWrap/>
            <w:vAlign w:val="center"/>
          </w:tcPr>
          <w:p w14:paraId="04010125" w14:textId="77777777" w:rsidR="00C15E5C" w:rsidRDefault="0082346C" w:rsidP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422,345</w:t>
            </w:r>
          </w:p>
        </w:tc>
        <w:tc>
          <w:tcPr>
            <w:tcW w:w="1287" w:type="dxa"/>
            <w:noWrap/>
            <w:vAlign w:val="center"/>
          </w:tcPr>
          <w:p w14:paraId="3595A549" w14:textId="77777777" w:rsidR="00C15E5C" w:rsidRDefault="0082346C" w:rsidP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205,130</w:t>
            </w:r>
          </w:p>
        </w:tc>
        <w:tc>
          <w:tcPr>
            <w:tcW w:w="1287" w:type="dxa"/>
            <w:noWrap/>
            <w:vAlign w:val="center"/>
          </w:tcPr>
          <w:p w14:paraId="48F2A7E1" w14:textId="77777777" w:rsidR="00C15E5C" w:rsidRDefault="0082346C" w:rsidP="007D5E2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3,703</w:t>
            </w:r>
          </w:p>
        </w:tc>
      </w:tr>
    </w:tbl>
    <w:p w14:paraId="489D4FAD" w14:textId="182111B2" w:rsidR="00A77B3E" w:rsidRDefault="0082346C">
      <w:pPr>
        <w:pStyle w:val="5"/>
      </w:pPr>
      <w:r>
        <w:t xml:space="preserve"> </w:t>
      </w:r>
    </w:p>
    <w:sectPr w:rsidR="00A77B3E">
      <w:headerReference w:type="default" r:id="rId6"/>
      <w:footerReference w:type="default" r:id="rId7"/>
      <w:headerReference w:type="first" r:id="rId8"/>
      <w:footerReference w:type="first" r:id="rId9"/>
      <w:pgSz w:w="11905" w:h="16837"/>
      <w:pgMar w:top="567" w:right="964" w:bottom="567" w:left="96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77CE8" w14:textId="77777777" w:rsidR="00F26B07" w:rsidRDefault="00F26B07">
      <w:r>
        <w:separator/>
      </w:r>
    </w:p>
  </w:endnote>
  <w:endnote w:type="continuationSeparator" w:id="0">
    <w:p w14:paraId="24AB7A2C" w14:textId="77777777" w:rsidR="00F26B07" w:rsidRDefault="00F26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377BC" w14:textId="77777777" w:rsidR="00C15E5C" w:rsidRPr="00F16BB8" w:rsidRDefault="0082346C">
    <w:pPr>
      <w:pStyle w:val="1"/>
      <w:tabs>
        <w:tab w:val="left" w:pos="0"/>
        <w:tab w:val="center" w:pos="4988"/>
        <w:tab w:val="right" w:pos="9977"/>
      </w:tabs>
      <w:rPr>
        <w:lang w:val="en-US"/>
      </w:rPr>
    </w:pPr>
    <w:r w:rsidRPr="00F16BB8">
      <w:rPr>
        <w:b w:val="0"/>
        <w:sz w:val="20"/>
        <w:lang w:val="en-US"/>
      </w:rPr>
      <w:t>www.dietrichs.com</w:t>
    </w:r>
    <w:r w:rsidRPr="00F16BB8">
      <w:rPr>
        <w:b w:val="0"/>
        <w:sz w:val="20"/>
        <w:lang w:val="en-US"/>
      </w:rPr>
      <w:tab/>
    </w:r>
    <w:r>
      <w:rPr>
        <w:b w:val="0"/>
        <w:sz w:val="20"/>
      </w:rPr>
      <w:fldChar w:fldCharType="begin"/>
    </w:r>
    <w:r w:rsidRPr="00F16BB8">
      <w:rPr>
        <w:b w:val="0"/>
        <w:sz w:val="20"/>
        <w:lang w:val="en-US"/>
      </w:rPr>
      <w:instrText>PAGE</w:instrText>
    </w:r>
    <w:r>
      <w:rPr>
        <w:b w:val="0"/>
        <w:sz w:val="20"/>
      </w:rPr>
      <w:fldChar w:fldCharType="separate"/>
    </w:r>
    <w:r w:rsidRPr="00F16BB8">
      <w:rPr>
        <w:b w:val="0"/>
        <w:sz w:val="20"/>
        <w:lang w:val="en-US"/>
      </w:rPr>
      <w:t>XXX</w:t>
    </w:r>
    <w:r>
      <w:rPr>
        <w:b w:val="0"/>
        <w:sz w:val="20"/>
      </w:rPr>
      <w:fldChar w:fldCharType="end"/>
    </w:r>
    <w:r w:rsidRPr="00F16BB8">
      <w:rPr>
        <w:b w:val="0"/>
        <w:sz w:val="20"/>
        <w:lang w:val="en-US"/>
      </w:rPr>
      <w:t>/</w:t>
    </w:r>
    <w:r>
      <w:rPr>
        <w:b w:val="0"/>
        <w:sz w:val="20"/>
      </w:rPr>
      <w:fldChar w:fldCharType="begin"/>
    </w:r>
    <w:r w:rsidRPr="00F16BB8">
      <w:rPr>
        <w:b w:val="0"/>
        <w:sz w:val="20"/>
        <w:lang w:val="en-US"/>
      </w:rPr>
      <w:instrText>NUMPAGES</w:instrText>
    </w:r>
    <w:r>
      <w:rPr>
        <w:b w:val="0"/>
        <w:sz w:val="20"/>
      </w:rPr>
      <w:fldChar w:fldCharType="separate"/>
    </w:r>
    <w:r w:rsidRPr="00F16BB8">
      <w:rPr>
        <w:b w:val="0"/>
        <w:sz w:val="20"/>
        <w:lang w:val="en-US"/>
      </w:rPr>
      <w:t>XXX</w:t>
    </w:r>
    <w:r>
      <w:rPr>
        <w:b w:val="0"/>
        <w:sz w:val="20"/>
      </w:rPr>
      <w:fldChar w:fldCharType="end"/>
    </w:r>
    <w:r w:rsidRPr="00F16BB8">
      <w:rPr>
        <w:b w:val="0"/>
        <w:sz w:val="20"/>
        <w:lang w:val="en-US"/>
      </w:rPr>
      <w:tab/>
    </w:r>
    <w:r>
      <w:rPr>
        <w:b w:val="0"/>
        <w:sz w:val="20"/>
      </w:rPr>
      <w:t>Создано</w:t>
    </w:r>
    <w:r w:rsidRPr="00F16BB8">
      <w:rPr>
        <w:b w:val="0"/>
        <w:sz w:val="20"/>
        <w:lang w:val="en-US"/>
      </w:rPr>
      <w:t xml:space="preserve"> </w:t>
    </w:r>
    <w:r>
      <w:rPr>
        <w:b w:val="0"/>
        <w:sz w:val="20"/>
      </w:rPr>
      <w:t>в</w:t>
    </w:r>
    <w:r w:rsidRPr="00F16BB8">
      <w:rPr>
        <w:b w:val="0"/>
        <w:sz w:val="20"/>
        <w:lang w:val="en-US"/>
      </w:rPr>
      <w:t xml:space="preserve"> Dietrich´s</w:t>
    </w:r>
  </w:p>
  <w:p w14:paraId="53154136" w14:textId="77777777" w:rsidR="00C15E5C" w:rsidRPr="00F16BB8" w:rsidRDefault="00C15E5C">
    <w:pPr>
      <w:pStyle w:val="1"/>
      <w:tabs>
        <w:tab w:val="left" w:pos="0"/>
        <w:tab w:val="center" w:pos="4988"/>
        <w:tab w:val="right" w:pos="9977"/>
      </w:tabs>
      <w:rPr>
        <w:b w:val="0"/>
        <w:sz w:val="20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59F1D" w14:textId="77777777" w:rsidR="00C15E5C" w:rsidRPr="00F16BB8" w:rsidRDefault="0082346C">
    <w:pPr>
      <w:pStyle w:val="1"/>
      <w:tabs>
        <w:tab w:val="left" w:pos="0"/>
        <w:tab w:val="center" w:pos="4988"/>
        <w:tab w:val="right" w:pos="9977"/>
      </w:tabs>
      <w:rPr>
        <w:lang w:val="en-US"/>
      </w:rPr>
    </w:pPr>
    <w:r w:rsidRPr="00F16BB8">
      <w:rPr>
        <w:b w:val="0"/>
        <w:sz w:val="20"/>
        <w:lang w:val="en-US"/>
      </w:rPr>
      <w:t>www.dietrichs.com</w:t>
    </w:r>
    <w:r w:rsidRPr="00F16BB8">
      <w:rPr>
        <w:b w:val="0"/>
        <w:sz w:val="20"/>
        <w:lang w:val="en-US"/>
      </w:rPr>
      <w:tab/>
    </w:r>
    <w:r>
      <w:rPr>
        <w:b w:val="0"/>
        <w:sz w:val="20"/>
      </w:rPr>
      <w:fldChar w:fldCharType="begin"/>
    </w:r>
    <w:r w:rsidRPr="00F16BB8">
      <w:rPr>
        <w:b w:val="0"/>
        <w:sz w:val="20"/>
        <w:lang w:val="en-US"/>
      </w:rPr>
      <w:instrText>PAGE</w:instrText>
    </w:r>
    <w:r>
      <w:rPr>
        <w:b w:val="0"/>
        <w:sz w:val="20"/>
      </w:rPr>
      <w:fldChar w:fldCharType="separate"/>
    </w:r>
    <w:r w:rsidRPr="00F16BB8">
      <w:rPr>
        <w:b w:val="0"/>
        <w:sz w:val="20"/>
        <w:lang w:val="en-US"/>
      </w:rPr>
      <w:t>XXX</w:t>
    </w:r>
    <w:r>
      <w:rPr>
        <w:b w:val="0"/>
        <w:sz w:val="20"/>
      </w:rPr>
      <w:fldChar w:fldCharType="end"/>
    </w:r>
    <w:r w:rsidRPr="00F16BB8">
      <w:rPr>
        <w:b w:val="0"/>
        <w:sz w:val="20"/>
        <w:lang w:val="en-US"/>
      </w:rPr>
      <w:t>/</w:t>
    </w:r>
    <w:r>
      <w:rPr>
        <w:b w:val="0"/>
        <w:sz w:val="20"/>
      </w:rPr>
      <w:fldChar w:fldCharType="begin"/>
    </w:r>
    <w:r w:rsidRPr="00F16BB8">
      <w:rPr>
        <w:b w:val="0"/>
        <w:sz w:val="20"/>
        <w:lang w:val="en-US"/>
      </w:rPr>
      <w:instrText>NUMPAGES</w:instrText>
    </w:r>
    <w:r>
      <w:rPr>
        <w:b w:val="0"/>
        <w:sz w:val="20"/>
      </w:rPr>
      <w:fldChar w:fldCharType="separate"/>
    </w:r>
    <w:r w:rsidRPr="00F16BB8">
      <w:rPr>
        <w:b w:val="0"/>
        <w:sz w:val="20"/>
        <w:lang w:val="en-US"/>
      </w:rPr>
      <w:t>XXX</w:t>
    </w:r>
    <w:r>
      <w:rPr>
        <w:b w:val="0"/>
        <w:sz w:val="20"/>
      </w:rPr>
      <w:fldChar w:fldCharType="end"/>
    </w:r>
    <w:r w:rsidRPr="00F16BB8">
      <w:rPr>
        <w:b w:val="0"/>
        <w:sz w:val="20"/>
        <w:lang w:val="en-US"/>
      </w:rPr>
      <w:tab/>
    </w:r>
    <w:r>
      <w:rPr>
        <w:b w:val="0"/>
        <w:sz w:val="20"/>
      </w:rPr>
      <w:t>Создано</w:t>
    </w:r>
    <w:r w:rsidRPr="00F16BB8">
      <w:rPr>
        <w:b w:val="0"/>
        <w:sz w:val="20"/>
        <w:lang w:val="en-US"/>
      </w:rPr>
      <w:t xml:space="preserve"> </w:t>
    </w:r>
    <w:r>
      <w:rPr>
        <w:b w:val="0"/>
        <w:sz w:val="20"/>
      </w:rPr>
      <w:t>в</w:t>
    </w:r>
    <w:r w:rsidRPr="00F16BB8">
      <w:rPr>
        <w:b w:val="0"/>
        <w:sz w:val="20"/>
        <w:lang w:val="en-US"/>
      </w:rPr>
      <w:t xml:space="preserve"> Dietrich´s</w:t>
    </w:r>
  </w:p>
  <w:p w14:paraId="41E5FE24" w14:textId="77777777" w:rsidR="00C15E5C" w:rsidRPr="00F16BB8" w:rsidRDefault="00C15E5C">
    <w:pPr>
      <w:pStyle w:val="1"/>
      <w:tabs>
        <w:tab w:val="left" w:pos="0"/>
        <w:tab w:val="center" w:pos="4988"/>
        <w:tab w:val="right" w:pos="9977"/>
      </w:tabs>
      <w:rPr>
        <w:b w:val="0"/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704D8" w14:textId="77777777" w:rsidR="00F26B07" w:rsidRDefault="00F26B07">
      <w:r>
        <w:separator/>
      </w:r>
    </w:p>
  </w:footnote>
  <w:footnote w:type="continuationSeparator" w:id="0">
    <w:p w14:paraId="6EA685BC" w14:textId="77777777" w:rsidR="00F26B07" w:rsidRDefault="00F26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06B09" w14:textId="77777777" w:rsidR="00C15E5C" w:rsidRDefault="0082346C">
    <w:pPr>
      <w:pStyle w:val="1"/>
      <w:tabs>
        <w:tab w:val="left" w:pos="0"/>
        <w:tab w:val="center" w:pos="4988"/>
        <w:tab w:val="right" w:pos="9977"/>
      </w:tabs>
    </w:pPr>
    <w:r>
      <w:rPr>
        <w:sz w:val="20"/>
      </w:rPr>
      <w:t>Проект: 19 Дом Михаил</w:t>
    </w:r>
    <w:r>
      <w:rPr>
        <w:sz w:val="20"/>
      </w:rPr>
      <w:tab/>
    </w:r>
    <w:r>
      <w:rPr>
        <w:sz w:val="20"/>
      </w:rPr>
      <w:tab/>
      <w:t>15.05.2021</w:t>
    </w:r>
  </w:p>
  <w:p w14:paraId="3A7706DF" w14:textId="77777777" w:rsidR="00C15E5C" w:rsidRDefault="0082346C">
    <w:pPr>
      <w:pStyle w:val="1"/>
      <w:tabs>
        <w:tab w:val="left" w:pos="0"/>
        <w:tab w:val="center" w:pos="4988"/>
        <w:tab w:val="right" w:pos="9977"/>
      </w:tabs>
    </w:pPr>
    <w:proofErr w:type="spellStart"/>
    <w:r>
      <w:rPr>
        <w:sz w:val="20"/>
      </w:rPr>
      <w:t>Обьект</w:t>
    </w:r>
    <w:proofErr w:type="spellEnd"/>
    <w:r>
      <w:rPr>
        <w:sz w:val="20"/>
      </w:rPr>
      <w:t xml:space="preserve">: </w:t>
    </w:r>
  </w:p>
  <w:p w14:paraId="034F613F" w14:textId="77777777" w:rsidR="00C15E5C" w:rsidRDefault="00C15E5C">
    <w:pPr>
      <w:pStyle w:val="1"/>
      <w:tabs>
        <w:tab w:val="left" w:pos="0"/>
        <w:tab w:val="center" w:pos="4988"/>
        <w:tab w:val="right" w:pos="9977"/>
      </w:tabs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EF23E" w14:textId="6D80C196" w:rsidR="00C15E5C" w:rsidRDefault="0082346C">
    <w:pPr>
      <w:pStyle w:val="1"/>
      <w:tabs>
        <w:tab w:val="left" w:pos="0"/>
        <w:tab w:val="center" w:pos="4988"/>
        <w:tab w:val="right" w:pos="9977"/>
      </w:tabs>
    </w:pPr>
    <w:r>
      <w:rPr>
        <w:sz w:val="20"/>
      </w:rPr>
      <w:t>Проект:</w:t>
    </w:r>
    <w:r w:rsidR="007D181A" w:rsidRPr="007D181A">
      <w:rPr>
        <w:sz w:val="20"/>
      </w:rPr>
      <w:t xml:space="preserve"> </w:t>
    </w:r>
    <w:r w:rsidR="007D181A">
      <w:rPr>
        <w:sz w:val="20"/>
      </w:rPr>
      <w:t>КП</w:t>
    </w:r>
    <w:r w:rsidR="007D181A" w:rsidRPr="007D181A">
      <w:rPr>
        <w:sz w:val="20"/>
      </w:rPr>
      <w:t xml:space="preserve"> </w:t>
    </w:r>
    <w:r w:rsidR="007D181A">
      <w:rPr>
        <w:sz w:val="20"/>
      </w:rPr>
      <w:t>«</w:t>
    </w:r>
    <w:proofErr w:type="spellStart"/>
    <w:r w:rsidR="007D181A">
      <w:rPr>
        <w:sz w:val="20"/>
      </w:rPr>
      <w:t>Плесково</w:t>
    </w:r>
    <w:proofErr w:type="spellEnd"/>
    <w:r w:rsidR="007D181A">
      <w:rPr>
        <w:sz w:val="20"/>
      </w:rPr>
      <w:t>»</w:t>
    </w:r>
    <w:r>
      <w:rPr>
        <w:sz w:val="20"/>
      </w:rPr>
      <w:tab/>
    </w:r>
    <w:r>
      <w:rPr>
        <w:sz w:val="20"/>
      </w:rPr>
      <w:tab/>
      <w:t>15.05.2021</w:t>
    </w:r>
  </w:p>
  <w:p w14:paraId="67A029A2" w14:textId="03A092F6" w:rsidR="00C15E5C" w:rsidRDefault="0082346C">
    <w:pPr>
      <w:pStyle w:val="1"/>
      <w:tabs>
        <w:tab w:val="left" w:pos="0"/>
        <w:tab w:val="center" w:pos="4988"/>
        <w:tab w:val="right" w:pos="9977"/>
      </w:tabs>
    </w:pPr>
    <w:proofErr w:type="spellStart"/>
    <w:r>
      <w:rPr>
        <w:sz w:val="20"/>
      </w:rPr>
      <w:t>Обьект</w:t>
    </w:r>
    <w:proofErr w:type="spellEnd"/>
    <w:r>
      <w:rPr>
        <w:sz w:val="20"/>
      </w:rPr>
      <w:t xml:space="preserve">: </w:t>
    </w:r>
    <w:r w:rsidR="007D181A">
      <w:rPr>
        <w:sz w:val="20"/>
      </w:rPr>
      <w:t>КП</w:t>
    </w:r>
    <w:r w:rsidR="007D181A" w:rsidRPr="007D181A">
      <w:rPr>
        <w:sz w:val="20"/>
      </w:rPr>
      <w:t xml:space="preserve"> </w:t>
    </w:r>
    <w:r w:rsidR="007D181A">
      <w:rPr>
        <w:sz w:val="20"/>
      </w:rPr>
      <w:t>«</w:t>
    </w:r>
    <w:proofErr w:type="spellStart"/>
    <w:r w:rsidR="007D181A">
      <w:rPr>
        <w:sz w:val="20"/>
      </w:rPr>
      <w:t>Плесково</w:t>
    </w:r>
    <w:proofErr w:type="spellEnd"/>
    <w:r w:rsidR="007D181A">
      <w:rPr>
        <w:sz w:val="20"/>
      </w:rPr>
      <w:t>»</w:t>
    </w:r>
  </w:p>
  <w:p w14:paraId="066A2876" w14:textId="77777777" w:rsidR="00C15E5C" w:rsidRDefault="00C15E5C">
    <w:pPr>
      <w:pStyle w:val="1"/>
      <w:tabs>
        <w:tab w:val="left" w:pos="0"/>
        <w:tab w:val="center" w:pos="4988"/>
        <w:tab w:val="right" w:pos="9977"/>
      </w:tabs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5C"/>
    <w:rsid w:val="003D28BD"/>
    <w:rsid w:val="007D181A"/>
    <w:rsid w:val="007D5E20"/>
    <w:rsid w:val="0082346C"/>
    <w:rsid w:val="00C15E5C"/>
    <w:rsid w:val="00F16BB8"/>
    <w:rsid w:val="00F2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18F1"/>
  <w15:docId w15:val="{159F24CB-A509-43CE-901C-CFFD0A3D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rsid w:val="00EF7B96"/>
    <w:pPr>
      <w:widowControl w:val="0"/>
      <w:outlineLvl w:val="0"/>
    </w:pPr>
    <w:rPr>
      <w:rFonts w:ascii="Cambria" w:eastAsia="Cambria" w:hAnsi="Cambria" w:cs="Cambria"/>
      <w:b/>
      <w:bCs/>
      <w:color w:val="000000"/>
      <w:kern w:val="32"/>
      <w:sz w:val="16"/>
      <w:szCs w:val="32"/>
      <w:lang w:val="ru-RU"/>
    </w:rPr>
  </w:style>
  <w:style w:type="paragraph" w:styleId="2">
    <w:name w:val="heading 2"/>
    <w:basedOn w:val="a"/>
    <w:next w:val="a"/>
    <w:qFormat/>
    <w:rsid w:val="00EF7B96"/>
    <w:pPr>
      <w:widowControl w:val="0"/>
      <w:outlineLvl w:val="1"/>
    </w:pPr>
    <w:rPr>
      <w:rFonts w:ascii="Cambria" w:eastAsia="Cambria" w:hAnsi="Cambria" w:cs="Cambria"/>
      <w:bCs/>
      <w:iCs/>
      <w:color w:val="000000"/>
      <w:sz w:val="14"/>
      <w:szCs w:val="28"/>
      <w:lang w:val="ru-RU"/>
    </w:rPr>
  </w:style>
  <w:style w:type="paragraph" w:styleId="3">
    <w:name w:val="heading 3"/>
    <w:basedOn w:val="a"/>
    <w:next w:val="a"/>
    <w:qFormat/>
    <w:rsid w:val="00EF7B96"/>
    <w:pPr>
      <w:widowControl w:val="0"/>
      <w:outlineLvl w:val="2"/>
    </w:pPr>
    <w:rPr>
      <w:rFonts w:ascii="Cambria" w:eastAsia="Cambria" w:hAnsi="Cambria" w:cs="Cambria"/>
      <w:bCs/>
      <w:color w:val="000000"/>
      <w:sz w:val="20"/>
      <w:szCs w:val="26"/>
      <w:lang w:val="ru-RU"/>
    </w:rPr>
  </w:style>
  <w:style w:type="paragraph" w:styleId="4">
    <w:name w:val="heading 4"/>
    <w:basedOn w:val="a"/>
    <w:next w:val="a"/>
    <w:qFormat/>
    <w:rsid w:val="00EF7B96"/>
    <w:pPr>
      <w:widowControl w:val="0"/>
      <w:spacing w:after="283"/>
      <w:outlineLvl w:val="3"/>
    </w:pPr>
    <w:rPr>
      <w:rFonts w:ascii="Cambria" w:eastAsia="Cambria" w:hAnsi="Cambria" w:cs="Cambria"/>
      <w:b/>
      <w:bCs/>
      <w:color w:val="000000"/>
      <w:sz w:val="32"/>
      <w:szCs w:val="28"/>
      <w:u w:val="single"/>
      <w:lang w:val="ru-RU"/>
    </w:rPr>
  </w:style>
  <w:style w:type="paragraph" w:styleId="5">
    <w:name w:val="heading 5"/>
    <w:basedOn w:val="a"/>
    <w:next w:val="a"/>
    <w:qFormat/>
    <w:rsid w:val="00EF7B96"/>
    <w:pPr>
      <w:widowControl w:val="0"/>
      <w:spacing w:before="283" w:after="283"/>
      <w:outlineLvl w:val="4"/>
    </w:pPr>
    <w:rPr>
      <w:rFonts w:ascii="Cambria" w:eastAsia="Cambria" w:hAnsi="Cambria" w:cs="Cambria"/>
      <w:b/>
      <w:bCs/>
      <w:iCs/>
      <w:color w:val="000000"/>
      <w:sz w:val="20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16B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rsid w:val="00F16BB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table" w:styleId="50">
    <w:name w:val="Plain Table 5"/>
    <w:basedOn w:val="a1"/>
    <w:uiPriority w:val="45"/>
    <w:rsid w:val="007D5E2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5">
    <w:name w:val="header"/>
    <w:basedOn w:val="a"/>
    <w:link w:val="a6"/>
    <w:unhideWhenUsed/>
    <w:rsid w:val="007D18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7D181A"/>
    <w:rPr>
      <w:sz w:val="24"/>
      <w:szCs w:val="24"/>
      <w:lang w:val="en-US" w:eastAsia="en-US"/>
    </w:rPr>
  </w:style>
  <w:style w:type="paragraph" w:styleId="a7">
    <w:name w:val="footer"/>
    <w:basedOn w:val="a"/>
    <w:link w:val="a8"/>
    <w:unhideWhenUsed/>
    <w:rsid w:val="007D18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7D181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Meister mAAAd</dc:creator>
  <cp:lastModifiedBy>Microsoft Office User</cp:lastModifiedBy>
  <cp:revision>4</cp:revision>
  <dcterms:created xsi:type="dcterms:W3CDTF">2021-05-14T21:47:00Z</dcterms:created>
  <dcterms:modified xsi:type="dcterms:W3CDTF">2021-06-02T19:40:00Z</dcterms:modified>
</cp:coreProperties>
</file>